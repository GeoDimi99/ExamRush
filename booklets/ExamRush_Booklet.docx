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90EEB" w14:textId="77777777" w:rsidR="00786AAB" w:rsidRDefault="00000000">
      <w:pPr>
        <w:pStyle w:val="Heading1"/>
      </w:pPr>
      <w:proofErr w:type="spellStart"/>
      <w:r>
        <w:t>ExamRush</w:t>
      </w:r>
      <w:proofErr w:type="spellEnd"/>
      <w:r>
        <w:t xml:space="preserve"> – Project Booklet</w:t>
      </w:r>
    </w:p>
    <w:p w14:paraId="0A2E4D34" w14:textId="77777777" w:rsidR="00786AAB" w:rsidRDefault="00000000">
      <w:r>
        <w:t>Authors: Georgi Dimitri, Alessio Perrone</w:t>
      </w:r>
    </w:p>
    <w:p w14:paraId="2D5472B9" w14:textId="77777777" w:rsidR="00786AAB" w:rsidRDefault="00000000">
      <w:r>
        <w:t>Academic Year: 2024/2025</w:t>
      </w:r>
      <w:r>
        <w:br/>
        <w:t>Course: Advanced Programming</w:t>
      </w:r>
    </w:p>
    <w:p w14:paraId="1BC1EAD7" w14:textId="77777777" w:rsidR="00786AAB" w:rsidRDefault="00000000">
      <w:r>
        <w:br w:type="page"/>
      </w:r>
    </w:p>
    <w:p w14:paraId="795B0674" w14:textId="77777777" w:rsidR="00786AAB" w:rsidRDefault="00000000">
      <w:pPr>
        <w:pStyle w:val="Heading2"/>
      </w:pPr>
      <w:r>
        <w:lastRenderedPageBreak/>
        <w:t>1. Project Overview</w:t>
      </w:r>
    </w:p>
    <w:p w14:paraId="341393DE" w14:textId="77777777" w:rsidR="00786AAB" w:rsidRDefault="00000000">
      <w:proofErr w:type="spellStart"/>
      <w:r>
        <w:t>ExamRush</w:t>
      </w:r>
      <w:proofErr w:type="spellEnd"/>
      <w:r>
        <w:t xml:space="preserve"> is a web-based quiz application designed to help students practice and enhance their knowledge through interactive quizzes. It supports both teachers and students, offering functionalities like quiz creation, deck management, account registration/login, score tracking, and gameplay with timing.</w:t>
      </w:r>
    </w:p>
    <w:p w14:paraId="6E1C6BB6" w14:textId="77777777" w:rsidR="00786AAB" w:rsidRDefault="00000000">
      <w:r>
        <w:t>The system supports two main roles:</w:t>
      </w:r>
      <w:r>
        <w:br/>
        <w:t>- Students: Can register, play quizzes, view performance stats.</w:t>
      </w:r>
      <w:r>
        <w:br/>
        <w:t>- Teachers: Can create decks, upload questions, and manage their teaching materials.</w:t>
      </w:r>
      <w:r>
        <w:br/>
      </w:r>
      <w:r>
        <w:br/>
        <w:t>The project includes features like:</w:t>
      </w:r>
      <w:r>
        <w:br/>
        <w:t>- JWT-based login system</w:t>
      </w:r>
      <w:r>
        <w:br/>
        <w:t>- Interactive quiz gameplay (with shaking gesture support)</w:t>
      </w:r>
      <w:r>
        <w:br/>
        <w:t>- Responsive frontend for mobile usage</w:t>
      </w:r>
      <w:r>
        <w:br/>
        <w:t>- Teacher/student profile management</w:t>
      </w:r>
      <w:r>
        <w:br/>
        <w:t>- RESTful backend API</w:t>
      </w:r>
    </w:p>
    <w:p w14:paraId="535D0A92" w14:textId="77777777" w:rsidR="00786AAB" w:rsidRDefault="00000000">
      <w:r>
        <w:br w:type="page"/>
      </w:r>
    </w:p>
    <w:p w14:paraId="336B5AC8" w14:textId="63123514" w:rsidR="00786AAB" w:rsidRDefault="00000000">
      <w:pPr>
        <w:pStyle w:val="Heading2"/>
      </w:pPr>
      <w:r>
        <w:lastRenderedPageBreak/>
        <w:t xml:space="preserve">2. Application </w:t>
      </w:r>
      <w:r w:rsidR="00AB2EF3">
        <w:t>Mockup</w:t>
      </w:r>
    </w:p>
    <w:p w14:paraId="38867908" w14:textId="77777777" w:rsidR="00786AAB" w:rsidRDefault="00000000">
      <w:r>
        <w:t>Home</w:t>
      </w:r>
    </w:p>
    <w:p w14:paraId="19DE0199" w14:textId="2B638DCE" w:rsidR="00786AAB" w:rsidRDefault="00AB2EF3">
      <w:r w:rsidRPr="00AB2EF3">
        <w:rPr>
          <w:noProof/>
        </w:rPr>
        <w:drawing>
          <wp:inline distT="0" distB="0" distL="0" distR="0" wp14:anchorId="14CA251E" wp14:editId="2543D61A">
            <wp:extent cx="2905530" cy="5687219"/>
            <wp:effectExtent l="0" t="0" r="9525" b="8890"/>
            <wp:docPr id="183814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44173" name=""/>
                    <pic:cNvPicPr/>
                  </pic:nvPicPr>
                  <pic:blipFill>
                    <a:blip r:embed="rId6"/>
                    <a:stretch>
                      <a:fillRect/>
                    </a:stretch>
                  </pic:blipFill>
                  <pic:spPr>
                    <a:xfrm>
                      <a:off x="0" y="0"/>
                      <a:ext cx="2905530" cy="5687219"/>
                    </a:xfrm>
                    <a:prstGeom prst="rect">
                      <a:avLst/>
                    </a:prstGeom>
                  </pic:spPr>
                </pic:pic>
              </a:graphicData>
            </a:graphic>
          </wp:inline>
        </w:drawing>
      </w:r>
    </w:p>
    <w:p w14:paraId="74F00E50" w14:textId="77777777" w:rsidR="00786AAB" w:rsidRDefault="00786AAB"/>
    <w:p w14:paraId="227AB4DF" w14:textId="77777777" w:rsidR="00DD54CE" w:rsidRDefault="00DD54CE"/>
    <w:p w14:paraId="4A8F7010" w14:textId="77777777" w:rsidR="00DD54CE" w:rsidRDefault="00DD54CE"/>
    <w:p w14:paraId="32953423" w14:textId="77777777" w:rsidR="00DD54CE" w:rsidRDefault="00DD54CE"/>
    <w:p w14:paraId="46C3D3D1" w14:textId="77777777" w:rsidR="00DD54CE" w:rsidRDefault="00DD54CE"/>
    <w:p w14:paraId="0D996ADE" w14:textId="77777777" w:rsidR="00DD54CE" w:rsidRDefault="00DD54CE"/>
    <w:p w14:paraId="38621B0F" w14:textId="37994283" w:rsidR="00786AAB" w:rsidRDefault="00000000">
      <w:r>
        <w:lastRenderedPageBreak/>
        <w:t>Login</w:t>
      </w:r>
    </w:p>
    <w:p w14:paraId="7D84A54E" w14:textId="5B0003A4" w:rsidR="00AB2EF3" w:rsidRDefault="00AB2EF3">
      <w:r w:rsidRPr="00AB2EF3">
        <w:rPr>
          <w:noProof/>
        </w:rPr>
        <w:drawing>
          <wp:inline distT="0" distB="0" distL="0" distR="0" wp14:anchorId="2A9885C4" wp14:editId="051FF5EC">
            <wp:extent cx="2743583" cy="5696745"/>
            <wp:effectExtent l="0" t="0" r="0" b="0"/>
            <wp:docPr id="1573051008" name="Picture 1" descr="A screen 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51008" name="Picture 1" descr="A screen shot of a login screen&#10;&#10;AI-generated content may be incorrect."/>
                    <pic:cNvPicPr/>
                  </pic:nvPicPr>
                  <pic:blipFill>
                    <a:blip r:embed="rId7"/>
                    <a:stretch>
                      <a:fillRect/>
                    </a:stretch>
                  </pic:blipFill>
                  <pic:spPr>
                    <a:xfrm>
                      <a:off x="0" y="0"/>
                      <a:ext cx="2743583" cy="5696745"/>
                    </a:xfrm>
                    <a:prstGeom prst="rect">
                      <a:avLst/>
                    </a:prstGeom>
                  </pic:spPr>
                </pic:pic>
              </a:graphicData>
            </a:graphic>
          </wp:inline>
        </w:drawing>
      </w:r>
    </w:p>
    <w:p w14:paraId="26B4DC00" w14:textId="13CFD63B" w:rsidR="00786AAB" w:rsidRDefault="00786AAB"/>
    <w:p w14:paraId="0368C5C5" w14:textId="77777777" w:rsidR="00786AAB" w:rsidRDefault="00786AAB"/>
    <w:p w14:paraId="554DA3A8" w14:textId="77777777" w:rsidR="00DD54CE" w:rsidRDefault="00DD54CE"/>
    <w:p w14:paraId="0705D07A" w14:textId="77777777" w:rsidR="00DD54CE" w:rsidRDefault="00DD54CE"/>
    <w:p w14:paraId="0EF10A36" w14:textId="77777777" w:rsidR="00DD54CE" w:rsidRDefault="00DD54CE"/>
    <w:p w14:paraId="30B5DD1D" w14:textId="77777777" w:rsidR="00DD54CE" w:rsidRDefault="00DD54CE"/>
    <w:p w14:paraId="5F13D916" w14:textId="77777777" w:rsidR="00DD54CE" w:rsidRDefault="00DD54CE"/>
    <w:p w14:paraId="0CF8F089" w14:textId="77777777" w:rsidR="00DD54CE" w:rsidRDefault="00DD54CE"/>
    <w:p w14:paraId="6577BAE8" w14:textId="177C0C84" w:rsidR="00786AAB" w:rsidRDefault="00000000">
      <w:proofErr w:type="spellStart"/>
      <w:r>
        <w:t>Registrati</w:t>
      </w:r>
      <w:proofErr w:type="spellEnd"/>
    </w:p>
    <w:p w14:paraId="3D4A33CB" w14:textId="33A60FEF" w:rsidR="00786AAB" w:rsidRDefault="00AB2EF3">
      <w:r w:rsidRPr="00AB2EF3">
        <w:rPr>
          <w:noProof/>
        </w:rPr>
        <w:drawing>
          <wp:inline distT="0" distB="0" distL="0" distR="0" wp14:anchorId="04BE0CE2" wp14:editId="0A00F167">
            <wp:extent cx="2600688" cy="5658640"/>
            <wp:effectExtent l="0" t="0" r="9525" b="0"/>
            <wp:docPr id="92140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03237" name=""/>
                    <pic:cNvPicPr/>
                  </pic:nvPicPr>
                  <pic:blipFill>
                    <a:blip r:embed="rId8"/>
                    <a:stretch>
                      <a:fillRect/>
                    </a:stretch>
                  </pic:blipFill>
                  <pic:spPr>
                    <a:xfrm>
                      <a:off x="0" y="0"/>
                      <a:ext cx="2600688" cy="5658640"/>
                    </a:xfrm>
                    <a:prstGeom prst="rect">
                      <a:avLst/>
                    </a:prstGeom>
                  </pic:spPr>
                </pic:pic>
              </a:graphicData>
            </a:graphic>
          </wp:inline>
        </w:drawing>
      </w:r>
    </w:p>
    <w:p w14:paraId="62B1C098" w14:textId="77777777" w:rsidR="00786AAB" w:rsidRDefault="00786AAB"/>
    <w:p w14:paraId="6B78799C" w14:textId="77777777" w:rsidR="00DD54CE" w:rsidRDefault="00DD54CE"/>
    <w:p w14:paraId="77634630" w14:textId="77777777" w:rsidR="00DD54CE" w:rsidRDefault="00DD54CE"/>
    <w:p w14:paraId="31BD4FC6" w14:textId="77777777" w:rsidR="00DD54CE" w:rsidRDefault="00DD54CE"/>
    <w:p w14:paraId="084B7208" w14:textId="77777777" w:rsidR="00DD54CE" w:rsidRDefault="00DD54CE"/>
    <w:p w14:paraId="4308F8E7" w14:textId="77777777" w:rsidR="00DD54CE" w:rsidRDefault="00DD54CE"/>
    <w:p w14:paraId="5214E18D" w14:textId="77777777" w:rsidR="00DD54CE" w:rsidRDefault="00DD54CE"/>
    <w:p w14:paraId="58367CDB" w14:textId="4A419C45" w:rsidR="00786AAB" w:rsidRDefault="00000000">
      <w:r>
        <w:t>Deck</w:t>
      </w:r>
    </w:p>
    <w:p w14:paraId="3D60BE24" w14:textId="07D0D2C6" w:rsidR="00786AAB" w:rsidRDefault="00AB2EF3">
      <w:r w:rsidRPr="00AB2EF3">
        <w:rPr>
          <w:noProof/>
        </w:rPr>
        <w:drawing>
          <wp:inline distT="0" distB="0" distL="0" distR="0" wp14:anchorId="632E3518" wp14:editId="7F527190">
            <wp:extent cx="2504089" cy="5305425"/>
            <wp:effectExtent l="0" t="0" r="0" b="0"/>
            <wp:docPr id="229780854"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80854" name="Picture 1" descr="A white rectangular object with black text&#10;&#10;AI-generated content may be incorrect."/>
                    <pic:cNvPicPr/>
                  </pic:nvPicPr>
                  <pic:blipFill>
                    <a:blip r:embed="rId9"/>
                    <a:stretch>
                      <a:fillRect/>
                    </a:stretch>
                  </pic:blipFill>
                  <pic:spPr>
                    <a:xfrm>
                      <a:off x="0" y="0"/>
                      <a:ext cx="2508187" cy="5314108"/>
                    </a:xfrm>
                    <a:prstGeom prst="rect">
                      <a:avLst/>
                    </a:prstGeom>
                  </pic:spPr>
                </pic:pic>
              </a:graphicData>
            </a:graphic>
          </wp:inline>
        </w:drawing>
      </w:r>
      <w:r w:rsidRPr="00AB2EF3">
        <w:rPr>
          <w:noProof/>
        </w:rPr>
        <w:drawing>
          <wp:inline distT="0" distB="0" distL="0" distR="0" wp14:anchorId="7132AF2C" wp14:editId="037B4429">
            <wp:extent cx="2665978" cy="5305027"/>
            <wp:effectExtent l="0" t="0" r="1270" b="0"/>
            <wp:docPr id="1378723341" name="Picture 1" descr="A white rectangular object with a plus and a cr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23341" name="Picture 1" descr="A white rectangular object with a plus and a cross&#10;&#10;AI-generated content may be incorrect."/>
                    <pic:cNvPicPr/>
                  </pic:nvPicPr>
                  <pic:blipFill>
                    <a:blip r:embed="rId10"/>
                    <a:stretch>
                      <a:fillRect/>
                    </a:stretch>
                  </pic:blipFill>
                  <pic:spPr>
                    <a:xfrm>
                      <a:off x="0" y="0"/>
                      <a:ext cx="2669703" cy="5312440"/>
                    </a:xfrm>
                    <a:prstGeom prst="rect">
                      <a:avLst/>
                    </a:prstGeom>
                  </pic:spPr>
                </pic:pic>
              </a:graphicData>
            </a:graphic>
          </wp:inline>
        </w:drawing>
      </w:r>
    </w:p>
    <w:p w14:paraId="436B4A16" w14:textId="77777777" w:rsidR="00786AAB" w:rsidRDefault="00786AAB"/>
    <w:p w14:paraId="3D72EC40" w14:textId="77777777" w:rsidR="00DD54CE" w:rsidRDefault="00DD54CE"/>
    <w:p w14:paraId="743228FB" w14:textId="77777777" w:rsidR="00DD54CE" w:rsidRDefault="00DD54CE"/>
    <w:p w14:paraId="16EA846D" w14:textId="77777777" w:rsidR="00DD54CE" w:rsidRDefault="00DD54CE"/>
    <w:p w14:paraId="6447D3E3" w14:textId="77777777" w:rsidR="00DD54CE" w:rsidRDefault="00DD54CE"/>
    <w:p w14:paraId="2418C6A7" w14:textId="77777777" w:rsidR="00DD54CE" w:rsidRDefault="00DD54CE"/>
    <w:p w14:paraId="6DD63BAC" w14:textId="77777777" w:rsidR="00DD54CE" w:rsidRDefault="00DD54CE"/>
    <w:p w14:paraId="06061420" w14:textId="6589AD9D" w:rsidR="00786AAB" w:rsidRDefault="00000000">
      <w:proofErr w:type="spellStart"/>
      <w:proofErr w:type="gramStart"/>
      <w:r>
        <w:lastRenderedPageBreak/>
        <w:t>QuestionsDeck</w:t>
      </w:r>
      <w:proofErr w:type="spellEnd"/>
      <w:proofErr w:type="gramEnd"/>
    </w:p>
    <w:p w14:paraId="323EB2D8" w14:textId="72306674" w:rsidR="00786AAB" w:rsidRDefault="00AB2EF3">
      <w:r w:rsidRPr="00AB2EF3">
        <w:rPr>
          <w:noProof/>
        </w:rPr>
        <w:drawing>
          <wp:inline distT="0" distB="0" distL="0" distR="0" wp14:anchorId="45D7610F" wp14:editId="72B34C18">
            <wp:extent cx="2657846" cy="5734850"/>
            <wp:effectExtent l="0" t="0" r="9525" b="0"/>
            <wp:docPr id="83652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28393" name=""/>
                    <pic:cNvPicPr/>
                  </pic:nvPicPr>
                  <pic:blipFill>
                    <a:blip r:embed="rId11"/>
                    <a:stretch>
                      <a:fillRect/>
                    </a:stretch>
                  </pic:blipFill>
                  <pic:spPr>
                    <a:xfrm>
                      <a:off x="0" y="0"/>
                      <a:ext cx="2657846" cy="5734850"/>
                    </a:xfrm>
                    <a:prstGeom prst="rect">
                      <a:avLst/>
                    </a:prstGeom>
                  </pic:spPr>
                </pic:pic>
              </a:graphicData>
            </a:graphic>
          </wp:inline>
        </w:drawing>
      </w:r>
    </w:p>
    <w:p w14:paraId="2A5FCA2F" w14:textId="77777777" w:rsidR="00786AAB" w:rsidRDefault="00786AAB"/>
    <w:p w14:paraId="207C4B47" w14:textId="77777777" w:rsidR="00DD54CE" w:rsidRDefault="00DD54CE"/>
    <w:p w14:paraId="2523B336" w14:textId="77777777" w:rsidR="00DD54CE" w:rsidRDefault="00DD54CE"/>
    <w:p w14:paraId="1D586191" w14:textId="77777777" w:rsidR="00DD54CE" w:rsidRDefault="00DD54CE"/>
    <w:p w14:paraId="405935C2" w14:textId="77777777" w:rsidR="00DD54CE" w:rsidRDefault="00DD54CE"/>
    <w:p w14:paraId="0590DF37" w14:textId="77777777" w:rsidR="00AB2EF3" w:rsidRDefault="00AB2EF3" w:rsidP="00DD54CE"/>
    <w:p w14:paraId="29ED52CA" w14:textId="1ADF8FDA" w:rsidR="00DD54CE" w:rsidRDefault="00DD54CE" w:rsidP="00DD54CE">
      <w:r>
        <w:lastRenderedPageBreak/>
        <w:t>Login</w:t>
      </w:r>
    </w:p>
    <w:p w14:paraId="0EA73A0A" w14:textId="7B916567" w:rsidR="00AB2EF3" w:rsidRDefault="00AB2EF3" w:rsidP="00DD54CE">
      <w:r w:rsidRPr="00AB2EF3">
        <w:rPr>
          <w:noProof/>
        </w:rPr>
        <w:drawing>
          <wp:inline distT="0" distB="0" distL="0" distR="0" wp14:anchorId="702AC65C" wp14:editId="58A3D4E1">
            <wp:extent cx="2592073" cy="5391150"/>
            <wp:effectExtent l="0" t="0" r="0" b="0"/>
            <wp:docPr id="127170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04747" name=""/>
                    <pic:cNvPicPr/>
                  </pic:nvPicPr>
                  <pic:blipFill>
                    <a:blip r:embed="rId12"/>
                    <a:stretch>
                      <a:fillRect/>
                    </a:stretch>
                  </pic:blipFill>
                  <pic:spPr>
                    <a:xfrm>
                      <a:off x="0" y="0"/>
                      <a:ext cx="2592898" cy="5392866"/>
                    </a:xfrm>
                    <a:prstGeom prst="rect">
                      <a:avLst/>
                    </a:prstGeom>
                  </pic:spPr>
                </pic:pic>
              </a:graphicData>
            </a:graphic>
          </wp:inline>
        </w:drawing>
      </w:r>
      <w:r w:rsidRPr="00AB2EF3">
        <w:rPr>
          <w:noProof/>
        </w:rPr>
        <w:drawing>
          <wp:inline distT="0" distB="0" distL="0" distR="0" wp14:anchorId="13EC2485" wp14:editId="7C0790D8">
            <wp:extent cx="2657114" cy="5467350"/>
            <wp:effectExtent l="0" t="0" r="0" b="0"/>
            <wp:docPr id="867477350" name="Picture 1" descr="A screenshot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77350" name="Picture 1" descr="A screenshot of a card&#10;&#10;AI-generated content may be incorrect."/>
                    <pic:cNvPicPr/>
                  </pic:nvPicPr>
                  <pic:blipFill>
                    <a:blip r:embed="rId13"/>
                    <a:stretch>
                      <a:fillRect/>
                    </a:stretch>
                  </pic:blipFill>
                  <pic:spPr>
                    <a:xfrm>
                      <a:off x="0" y="0"/>
                      <a:ext cx="2659914" cy="5473112"/>
                    </a:xfrm>
                    <a:prstGeom prst="rect">
                      <a:avLst/>
                    </a:prstGeom>
                  </pic:spPr>
                </pic:pic>
              </a:graphicData>
            </a:graphic>
          </wp:inline>
        </w:drawing>
      </w:r>
    </w:p>
    <w:p w14:paraId="63DCD53C" w14:textId="21CFF0B6" w:rsidR="00DD54CE" w:rsidRDefault="00DD54CE"/>
    <w:p w14:paraId="773B3C25" w14:textId="77777777" w:rsidR="00AB2EF3" w:rsidRDefault="00AB2EF3">
      <w:r>
        <w:br/>
      </w:r>
      <w:r>
        <w:br/>
      </w:r>
      <w:r>
        <w:br/>
      </w:r>
    </w:p>
    <w:p w14:paraId="4CEDB6B9" w14:textId="77777777" w:rsidR="00AB2EF3" w:rsidRDefault="00AB2EF3">
      <w:r>
        <w:br w:type="page"/>
      </w:r>
    </w:p>
    <w:p w14:paraId="4FBAF560" w14:textId="367F4E5B" w:rsidR="00786AAB" w:rsidRDefault="00000000">
      <w:proofErr w:type="spellStart"/>
      <w:r>
        <w:lastRenderedPageBreak/>
        <w:t>StudentPage</w:t>
      </w:r>
      <w:proofErr w:type="spellEnd"/>
    </w:p>
    <w:p w14:paraId="063B8D37" w14:textId="635A5F2E" w:rsidR="00DD54CE" w:rsidRDefault="00AB2EF3">
      <w:r w:rsidRPr="00AB2EF3">
        <w:rPr>
          <w:noProof/>
        </w:rPr>
        <w:drawing>
          <wp:inline distT="0" distB="0" distL="0" distR="0" wp14:anchorId="388462DD" wp14:editId="1D96EB28">
            <wp:extent cx="2488178" cy="4886325"/>
            <wp:effectExtent l="0" t="0" r="7620" b="0"/>
            <wp:docPr id="147342725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27258" name="Picture 1" descr="A screenshot of a phone&#10;&#10;AI-generated content may be incorrect."/>
                    <pic:cNvPicPr/>
                  </pic:nvPicPr>
                  <pic:blipFill>
                    <a:blip r:embed="rId14"/>
                    <a:stretch>
                      <a:fillRect/>
                    </a:stretch>
                  </pic:blipFill>
                  <pic:spPr>
                    <a:xfrm>
                      <a:off x="0" y="0"/>
                      <a:ext cx="2492179" cy="4894183"/>
                    </a:xfrm>
                    <a:prstGeom prst="rect">
                      <a:avLst/>
                    </a:prstGeom>
                  </pic:spPr>
                </pic:pic>
              </a:graphicData>
            </a:graphic>
          </wp:inline>
        </w:drawing>
      </w:r>
      <w:r w:rsidRPr="00AB2EF3">
        <w:rPr>
          <w:noProof/>
        </w:rPr>
        <w:drawing>
          <wp:inline distT="0" distB="0" distL="0" distR="0" wp14:anchorId="1D02618C" wp14:editId="367380E6">
            <wp:extent cx="2366385" cy="4943475"/>
            <wp:effectExtent l="0" t="0" r="0" b="0"/>
            <wp:docPr id="183712140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21401" name="Picture 1" descr="A screenshot of a phone&#10;&#10;AI-generated content may be incorrect."/>
                    <pic:cNvPicPr/>
                  </pic:nvPicPr>
                  <pic:blipFill>
                    <a:blip r:embed="rId15"/>
                    <a:stretch>
                      <a:fillRect/>
                    </a:stretch>
                  </pic:blipFill>
                  <pic:spPr>
                    <a:xfrm>
                      <a:off x="0" y="0"/>
                      <a:ext cx="2380274" cy="4972490"/>
                    </a:xfrm>
                    <a:prstGeom prst="rect">
                      <a:avLst/>
                    </a:prstGeom>
                  </pic:spPr>
                </pic:pic>
              </a:graphicData>
            </a:graphic>
          </wp:inline>
        </w:drawing>
      </w:r>
    </w:p>
    <w:p w14:paraId="7000FE75" w14:textId="77777777" w:rsidR="00AB2EF3" w:rsidRDefault="00AB2EF3">
      <w:pPr>
        <w:rPr>
          <w:rFonts w:asciiTheme="majorHAnsi" w:eastAsiaTheme="majorEastAsia" w:hAnsiTheme="majorHAnsi" w:cstheme="majorBidi"/>
          <w:b/>
          <w:bCs/>
          <w:color w:val="4F81BD" w:themeColor="accent1"/>
          <w:sz w:val="26"/>
          <w:szCs w:val="26"/>
        </w:rPr>
      </w:pPr>
      <w:r>
        <w:br w:type="page"/>
      </w:r>
    </w:p>
    <w:p w14:paraId="4CFF9E57" w14:textId="61FE3340" w:rsidR="00786AAB" w:rsidRDefault="00000000">
      <w:pPr>
        <w:pStyle w:val="Heading2"/>
      </w:pPr>
      <w:r>
        <w:lastRenderedPageBreak/>
        <w:t>3. Scrum Process</w:t>
      </w:r>
    </w:p>
    <w:p w14:paraId="309D15F2" w14:textId="77777777" w:rsidR="00C12AB9" w:rsidRPr="00C12AB9" w:rsidRDefault="00C12AB9" w:rsidP="00C12AB9">
      <w:r w:rsidRPr="00C12AB9">
        <w:t xml:space="preserve">The </w:t>
      </w:r>
      <w:proofErr w:type="spellStart"/>
      <w:r w:rsidRPr="00C12AB9">
        <w:t>ExamRush</w:t>
      </w:r>
      <w:proofErr w:type="spellEnd"/>
      <w:r w:rsidRPr="00C12AB9">
        <w:t xml:space="preserve"> development was carried out using the Scrum framework. The team conducted several sprints, each lasting one week. Each sprint focused on specific deliverables with clear user stories, acceptance criteria, and regular retrospectives.</w:t>
      </w:r>
    </w:p>
    <w:p w14:paraId="5C286E36" w14:textId="77777777" w:rsidR="00786AAB" w:rsidRDefault="00000000">
      <w:pPr>
        <w:pStyle w:val="Heading3"/>
      </w:pPr>
      <w:r>
        <w:t>Team Members and Roles</w:t>
      </w:r>
    </w:p>
    <w:p w14:paraId="1618EE21" w14:textId="77777777" w:rsidR="00786AAB" w:rsidRDefault="00000000">
      <w:r>
        <w:t>- Georgi Dimitri: Frontend developer, responsible for UI/UX and gameplay implementation.</w:t>
      </w:r>
      <w:r>
        <w:br/>
        <w:t>- Alessio Perrone: Backend developer and DevOps, responsible for authentication, APIs, and deployment.</w:t>
      </w:r>
    </w:p>
    <w:p w14:paraId="4B600B6D" w14:textId="77777777" w:rsidR="00C12AB9" w:rsidRPr="00C12AB9" w:rsidRDefault="00C12AB9" w:rsidP="00C12AB9">
      <w:pPr>
        <w:rPr>
          <w:rFonts w:asciiTheme="majorHAnsi" w:eastAsiaTheme="majorEastAsia" w:hAnsiTheme="majorHAnsi" w:cstheme="majorBidi"/>
          <w:b/>
          <w:bCs/>
          <w:color w:val="4F81BD" w:themeColor="accent1"/>
        </w:rPr>
      </w:pPr>
      <w:r w:rsidRPr="00C12AB9">
        <w:rPr>
          <w:rFonts w:asciiTheme="majorHAnsi" w:eastAsiaTheme="majorEastAsia" w:hAnsiTheme="majorHAnsi" w:cstheme="majorBidi"/>
          <w:b/>
          <w:bCs/>
          <w:color w:val="4F81BD" w:themeColor="accent1"/>
        </w:rPr>
        <w:t>Sprint 1: Project Setup &amp; Authentication</w:t>
      </w:r>
    </w:p>
    <w:p w14:paraId="62097901" w14:textId="1DA240D4" w:rsidR="00786AAB" w:rsidRDefault="00000000" w:rsidP="00C12AB9">
      <w:pPr>
        <w:spacing w:after="0"/>
      </w:pPr>
      <w:r>
        <w:t xml:space="preserve">Sprint Duration: </w:t>
      </w:r>
      <w:r w:rsidR="00C12AB9">
        <w:t>2</w:t>
      </w:r>
      <w:r>
        <w:t xml:space="preserve"> </w:t>
      </w:r>
      <w:proofErr w:type="gramStart"/>
      <w:r>
        <w:t>week</w:t>
      </w:r>
      <w:proofErr w:type="gramEnd"/>
    </w:p>
    <w:p w14:paraId="73E3A79D" w14:textId="77777777" w:rsidR="00C12AB9" w:rsidRPr="00C12AB9" w:rsidRDefault="00C12AB9" w:rsidP="00C12AB9">
      <w:pPr>
        <w:spacing w:after="0"/>
      </w:pPr>
      <w:r w:rsidRPr="00C12AB9">
        <w:t>Goals: Initialize the project, configure authentication system, and create user model.</w:t>
      </w:r>
      <w:r>
        <w:br/>
      </w:r>
    </w:p>
    <w:tbl>
      <w:tblPr>
        <w:tblStyle w:val="TableGrid"/>
        <w:tblW w:w="0" w:type="auto"/>
        <w:tblLook w:val="04A0" w:firstRow="1" w:lastRow="0" w:firstColumn="1" w:lastColumn="0" w:noHBand="0" w:noVBand="1"/>
      </w:tblPr>
      <w:tblGrid>
        <w:gridCol w:w="4253"/>
        <w:gridCol w:w="4377"/>
      </w:tblGrid>
      <w:tr w:rsidR="00C12AB9" w:rsidRPr="00C12AB9" w14:paraId="26E5A688"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7FA23887" w14:textId="77777777" w:rsidR="00C12AB9" w:rsidRPr="00C12AB9" w:rsidRDefault="00C12AB9" w:rsidP="00C12AB9">
            <w:pPr>
              <w:spacing w:after="200" w:line="276" w:lineRule="auto"/>
              <w:rPr>
                <w:b/>
                <w:bCs/>
              </w:rPr>
            </w:pPr>
            <w:r w:rsidRPr="00C12AB9">
              <w:rPr>
                <w:b/>
                <w:bCs/>
              </w:rPr>
              <w:t>User Story</w:t>
            </w:r>
          </w:p>
        </w:tc>
        <w:tc>
          <w:tcPr>
            <w:tcW w:w="4435" w:type="dxa"/>
            <w:tcBorders>
              <w:top w:val="single" w:sz="4" w:space="0" w:color="auto"/>
              <w:left w:val="single" w:sz="4" w:space="0" w:color="auto"/>
              <w:bottom w:val="single" w:sz="4" w:space="0" w:color="auto"/>
              <w:right w:val="single" w:sz="4" w:space="0" w:color="auto"/>
            </w:tcBorders>
            <w:hideMark/>
          </w:tcPr>
          <w:p w14:paraId="0D5F950C" w14:textId="77777777" w:rsidR="00C12AB9" w:rsidRPr="00C12AB9" w:rsidRDefault="00C12AB9" w:rsidP="00C12AB9">
            <w:pPr>
              <w:spacing w:after="200" w:line="276" w:lineRule="auto"/>
              <w:rPr>
                <w:b/>
                <w:bCs/>
              </w:rPr>
            </w:pPr>
            <w:r w:rsidRPr="00C12AB9">
              <w:rPr>
                <w:b/>
                <w:bCs/>
              </w:rPr>
              <w:t>Task</w:t>
            </w:r>
          </w:p>
        </w:tc>
      </w:tr>
      <w:tr w:rsidR="00C12AB9" w:rsidRPr="00C12AB9" w14:paraId="115A5F31"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53327996" w14:textId="77777777" w:rsidR="00C12AB9" w:rsidRPr="00C12AB9" w:rsidRDefault="00C12AB9" w:rsidP="00C12AB9">
            <w:pPr>
              <w:spacing w:after="200" w:line="276" w:lineRule="auto"/>
            </w:pPr>
            <w:r w:rsidRPr="00C12AB9">
              <w:t>US1</w:t>
            </w:r>
          </w:p>
        </w:tc>
        <w:tc>
          <w:tcPr>
            <w:tcW w:w="4435" w:type="dxa"/>
            <w:tcBorders>
              <w:top w:val="single" w:sz="4" w:space="0" w:color="auto"/>
              <w:left w:val="single" w:sz="4" w:space="0" w:color="auto"/>
              <w:bottom w:val="single" w:sz="4" w:space="0" w:color="auto"/>
              <w:right w:val="single" w:sz="4" w:space="0" w:color="auto"/>
            </w:tcBorders>
            <w:hideMark/>
          </w:tcPr>
          <w:p w14:paraId="526F4296" w14:textId="6128B2E7" w:rsidR="00C12AB9" w:rsidRPr="00C12AB9" w:rsidRDefault="008378B7" w:rsidP="00C12AB9">
            <w:pPr>
              <w:spacing w:after="200" w:line="276" w:lineRule="auto"/>
            </w:pPr>
            <w:r w:rsidRPr="008378B7">
              <w:t>As a new user, I want to register an account using my email and password so that I can access the application.</w:t>
            </w:r>
          </w:p>
        </w:tc>
      </w:tr>
      <w:tr w:rsidR="00C12AB9" w:rsidRPr="00C12AB9" w14:paraId="2C44A8E2"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5302A774" w14:textId="77777777" w:rsidR="00C12AB9" w:rsidRPr="00C12AB9" w:rsidRDefault="00C12AB9" w:rsidP="00C12AB9">
            <w:pPr>
              <w:spacing w:after="200" w:line="276" w:lineRule="auto"/>
            </w:pPr>
            <w:r w:rsidRPr="00C12AB9">
              <w:t>US2</w:t>
            </w:r>
          </w:p>
        </w:tc>
        <w:tc>
          <w:tcPr>
            <w:tcW w:w="4435" w:type="dxa"/>
            <w:tcBorders>
              <w:top w:val="single" w:sz="4" w:space="0" w:color="auto"/>
              <w:left w:val="single" w:sz="4" w:space="0" w:color="auto"/>
              <w:bottom w:val="single" w:sz="4" w:space="0" w:color="auto"/>
              <w:right w:val="single" w:sz="4" w:space="0" w:color="auto"/>
            </w:tcBorders>
            <w:hideMark/>
          </w:tcPr>
          <w:p w14:paraId="27DEE003" w14:textId="17A9C6CB" w:rsidR="00C12AB9" w:rsidRPr="00C12AB9" w:rsidRDefault="008378B7" w:rsidP="00C12AB9">
            <w:pPr>
              <w:spacing w:after="200" w:line="276" w:lineRule="auto"/>
            </w:pPr>
            <w:r w:rsidRPr="008378B7">
              <w:t>As a user, I want to log in using my credentials so that I can resume using the application.</w:t>
            </w:r>
          </w:p>
        </w:tc>
      </w:tr>
      <w:tr w:rsidR="00C12AB9" w:rsidRPr="00C12AB9" w14:paraId="58AFA14C"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610FBF1D" w14:textId="77777777" w:rsidR="00C12AB9" w:rsidRPr="00C12AB9" w:rsidRDefault="00C12AB9" w:rsidP="00C12AB9">
            <w:pPr>
              <w:spacing w:after="200" w:line="276" w:lineRule="auto"/>
            </w:pPr>
            <w:r w:rsidRPr="00C12AB9">
              <w:t>US3</w:t>
            </w:r>
          </w:p>
        </w:tc>
        <w:tc>
          <w:tcPr>
            <w:tcW w:w="4435" w:type="dxa"/>
            <w:tcBorders>
              <w:top w:val="single" w:sz="4" w:space="0" w:color="auto"/>
              <w:left w:val="single" w:sz="4" w:space="0" w:color="auto"/>
              <w:bottom w:val="single" w:sz="4" w:space="0" w:color="auto"/>
              <w:right w:val="single" w:sz="4" w:space="0" w:color="auto"/>
            </w:tcBorders>
            <w:hideMark/>
          </w:tcPr>
          <w:p w14:paraId="3423B3A5" w14:textId="5E702CAE" w:rsidR="00C12AB9" w:rsidRPr="00C12AB9" w:rsidRDefault="008378B7" w:rsidP="00C12AB9">
            <w:pPr>
              <w:spacing w:after="200" w:line="276" w:lineRule="auto"/>
            </w:pPr>
            <w:r w:rsidRPr="008378B7">
              <w:t>As a user, I want to upload and edit my profile picture so that I can personalize my account.</w:t>
            </w:r>
          </w:p>
        </w:tc>
      </w:tr>
    </w:tbl>
    <w:p w14:paraId="627942E8" w14:textId="77777777" w:rsidR="00C12AB9" w:rsidRDefault="00C12AB9"/>
    <w:p w14:paraId="4BD7B83C" w14:textId="77777777" w:rsidR="00C12AB9" w:rsidRPr="00C12AB9" w:rsidRDefault="00C12AB9" w:rsidP="00C12AB9">
      <w:pPr>
        <w:rPr>
          <w:rFonts w:asciiTheme="majorHAnsi" w:eastAsiaTheme="majorEastAsia" w:hAnsiTheme="majorHAnsi" w:cstheme="majorBidi"/>
          <w:b/>
          <w:bCs/>
          <w:color w:val="4F81BD" w:themeColor="accent1"/>
        </w:rPr>
      </w:pPr>
      <w:r w:rsidRPr="00C12AB9">
        <w:rPr>
          <w:rFonts w:asciiTheme="majorHAnsi" w:eastAsiaTheme="majorEastAsia" w:hAnsiTheme="majorHAnsi" w:cstheme="majorBidi"/>
          <w:b/>
          <w:bCs/>
          <w:color w:val="4F81BD" w:themeColor="accent1"/>
        </w:rPr>
        <w:t>Sprint 2: Profile Management &amp; Deck System</w:t>
      </w:r>
    </w:p>
    <w:p w14:paraId="7666387B" w14:textId="2879CEA9" w:rsidR="00786AAB" w:rsidRDefault="00000000" w:rsidP="00C12AB9">
      <w:pPr>
        <w:spacing w:after="0"/>
      </w:pPr>
      <w:r>
        <w:t xml:space="preserve">Sprint Duration: </w:t>
      </w:r>
      <w:r w:rsidR="008378B7">
        <w:t>1</w:t>
      </w:r>
      <w:r>
        <w:t xml:space="preserve"> week</w:t>
      </w:r>
    </w:p>
    <w:p w14:paraId="61684FE8" w14:textId="1FEDA8F6" w:rsidR="00C12AB9" w:rsidRDefault="00C12AB9" w:rsidP="00C12AB9">
      <w:pPr>
        <w:spacing w:after="0"/>
      </w:pPr>
      <w:r w:rsidRPr="00C12AB9">
        <w:t xml:space="preserve">Goals: </w:t>
      </w:r>
      <w:r w:rsidR="008378B7" w:rsidRPr="008378B7">
        <w:t xml:space="preserve">Add cartoon </w:t>
      </w:r>
      <w:proofErr w:type="gramStart"/>
      <w:r w:rsidR="008378B7" w:rsidRPr="008378B7">
        <w:t>filter</w:t>
      </w:r>
      <w:proofErr w:type="gramEnd"/>
      <w:r w:rsidR="008378B7" w:rsidRPr="008378B7">
        <w:t xml:space="preserve"> and animations for enhanced user interaction.</w:t>
      </w:r>
    </w:p>
    <w:p w14:paraId="0B1A73CD" w14:textId="77777777" w:rsidR="00C12AB9" w:rsidRPr="00C12AB9" w:rsidRDefault="00C12AB9" w:rsidP="00C12AB9">
      <w:pPr>
        <w:spacing w:after="0"/>
      </w:pPr>
    </w:p>
    <w:tbl>
      <w:tblPr>
        <w:tblStyle w:val="TableGrid"/>
        <w:tblW w:w="8897" w:type="dxa"/>
        <w:tblLook w:val="04A0" w:firstRow="1" w:lastRow="0" w:firstColumn="1" w:lastColumn="0" w:noHBand="0" w:noVBand="1"/>
      </w:tblPr>
      <w:tblGrid>
        <w:gridCol w:w="4320"/>
        <w:gridCol w:w="4577"/>
      </w:tblGrid>
      <w:tr w:rsidR="00C12AB9" w:rsidRPr="00C12AB9" w14:paraId="385059A9"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62F02523" w14:textId="77777777" w:rsidR="00C12AB9" w:rsidRPr="00C12AB9" w:rsidRDefault="00C12AB9" w:rsidP="00C12AB9">
            <w:pPr>
              <w:spacing w:after="200" w:line="276" w:lineRule="auto"/>
              <w:rPr>
                <w:b/>
                <w:bCs/>
              </w:rPr>
            </w:pPr>
            <w:r w:rsidRPr="00C12AB9">
              <w:rPr>
                <w:b/>
                <w:bCs/>
              </w:rPr>
              <w:t>User Story</w:t>
            </w:r>
          </w:p>
        </w:tc>
        <w:tc>
          <w:tcPr>
            <w:tcW w:w="4577" w:type="dxa"/>
            <w:tcBorders>
              <w:top w:val="single" w:sz="4" w:space="0" w:color="auto"/>
              <w:left w:val="single" w:sz="4" w:space="0" w:color="auto"/>
              <w:bottom w:val="single" w:sz="4" w:space="0" w:color="auto"/>
              <w:right w:val="single" w:sz="4" w:space="0" w:color="auto"/>
            </w:tcBorders>
            <w:hideMark/>
          </w:tcPr>
          <w:p w14:paraId="31CD9EC2" w14:textId="77777777" w:rsidR="00C12AB9" w:rsidRPr="00C12AB9" w:rsidRDefault="00C12AB9" w:rsidP="00C12AB9">
            <w:pPr>
              <w:spacing w:after="200" w:line="276" w:lineRule="auto"/>
              <w:rPr>
                <w:b/>
                <w:bCs/>
              </w:rPr>
            </w:pPr>
            <w:r w:rsidRPr="00C12AB9">
              <w:rPr>
                <w:b/>
                <w:bCs/>
              </w:rPr>
              <w:t>Task</w:t>
            </w:r>
          </w:p>
        </w:tc>
      </w:tr>
      <w:tr w:rsidR="00C12AB9" w:rsidRPr="00C12AB9" w14:paraId="1807D322"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7D8C726C" w14:textId="44881D6F" w:rsidR="00C12AB9" w:rsidRPr="00C12AB9" w:rsidRDefault="00C12AB9" w:rsidP="00C12AB9">
            <w:pPr>
              <w:spacing w:after="200" w:line="276" w:lineRule="auto"/>
            </w:pPr>
            <w:r w:rsidRPr="00C12AB9">
              <w:t>US</w:t>
            </w:r>
            <w:r w:rsidR="008378B7">
              <w:t>4</w:t>
            </w:r>
          </w:p>
        </w:tc>
        <w:tc>
          <w:tcPr>
            <w:tcW w:w="4577" w:type="dxa"/>
            <w:tcBorders>
              <w:top w:val="single" w:sz="4" w:space="0" w:color="auto"/>
              <w:left w:val="single" w:sz="4" w:space="0" w:color="auto"/>
              <w:bottom w:val="single" w:sz="4" w:space="0" w:color="auto"/>
              <w:right w:val="single" w:sz="4" w:space="0" w:color="auto"/>
            </w:tcBorders>
            <w:hideMark/>
          </w:tcPr>
          <w:p w14:paraId="100E84C2" w14:textId="2A60E4D3" w:rsidR="00C12AB9" w:rsidRPr="00C12AB9" w:rsidRDefault="008378B7" w:rsidP="00C12AB9">
            <w:pPr>
              <w:spacing w:after="200" w:line="276" w:lineRule="auto"/>
            </w:pPr>
            <w:r w:rsidRPr="008378B7">
              <w:t>As a user, I want to apply a cartoon filter to my profile picture so that it looks fun and unique.</w:t>
            </w:r>
          </w:p>
        </w:tc>
      </w:tr>
      <w:tr w:rsidR="00C12AB9" w:rsidRPr="00C12AB9" w14:paraId="5FDFC192"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7F3B6BDB" w14:textId="43901868" w:rsidR="00C12AB9" w:rsidRPr="00C12AB9" w:rsidRDefault="00C12AB9" w:rsidP="00C12AB9">
            <w:pPr>
              <w:spacing w:after="200" w:line="276" w:lineRule="auto"/>
            </w:pPr>
            <w:r w:rsidRPr="00C12AB9">
              <w:t>US</w:t>
            </w:r>
            <w:r w:rsidR="008378B7">
              <w:t>5</w:t>
            </w:r>
          </w:p>
        </w:tc>
        <w:tc>
          <w:tcPr>
            <w:tcW w:w="4577" w:type="dxa"/>
            <w:tcBorders>
              <w:top w:val="single" w:sz="4" w:space="0" w:color="auto"/>
              <w:left w:val="single" w:sz="4" w:space="0" w:color="auto"/>
              <w:bottom w:val="single" w:sz="4" w:space="0" w:color="auto"/>
              <w:right w:val="single" w:sz="4" w:space="0" w:color="auto"/>
            </w:tcBorders>
            <w:hideMark/>
          </w:tcPr>
          <w:p w14:paraId="25A5ACB7" w14:textId="68BC1767" w:rsidR="00C12AB9" w:rsidRPr="00C12AB9" w:rsidRDefault="008378B7" w:rsidP="00C12AB9">
            <w:pPr>
              <w:spacing w:after="200" w:line="276" w:lineRule="auto"/>
            </w:pPr>
            <w:r w:rsidRPr="008378B7">
              <w:t>As a user, I want an interactive and animated user interface so that the application is engaging and easy to use.</w:t>
            </w:r>
          </w:p>
        </w:tc>
      </w:tr>
    </w:tbl>
    <w:p w14:paraId="06B98993" w14:textId="7702EFC7" w:rsidR="00C12AB9" w:rsidRPr="00C12AB9" w:rsidRDefault="00C12AB9" w:rsidP="00C12AB9">
      <w:pPr>
        <w:pStyle w:val="Heading3"/>
      </w:pPr>
      <w:r w:rsidRPr="00C12AB9">
        <w:lastRenderedPageBreak/>
        <w:t>Sprint 3: Quiz Gameplay &amp; Interaction</w:t>
      </w:r>
    </w:p>
    <w:p w14:paraId="6A9BC67B" w14:textId="77777777" w:rsidR="00C12AB9" w:rsidRDefault="00C12AB9" w:rsidP="00C12AB9">
      <w:pPr>
        <w:spacing w:after="0"/>
      </w:pPr>
    </w:p>
    <w:p w14:paraId="3C14FAD7" w14:textId="3C0A1A32" w:rsidR="00C12AB9" w:rsidRDefault="00C12AB9" w:rsidP="00C12AB9">
      <w:pPr>
        <w:spacing w:after="0"/>
      </w:pPr>
      <w:r>
        <w:t xml:space="preserve">Sprint Duration: 2 </w:t>
      </w:r>
      <w:proofErr w:type="gramStart"/>
      <w:r>
        <w:t>week</w:t>
      </w:r>
      <w:proofErr w:type="gramEnd"/>
    </w:p>
    <w:p w14:paraId="7C24E4B1" w14:textId="476F441A" w:rsidR="00C12AB9" w:rsidRDefault="00C12AB9" w:rsidP="00C12AB9">
      <w:pPr>
        <w:spacing w:after="0"/>
      </w:pPr>
      <w:r w:rsidRPr="00C12AB9">
        <w:t xml:space="preserve">Goals: </w:t>
      </w:r>
      <w:r w:rsidR="008378B7" w:rsidRPr="008378B7">
        <w:t>Allow students to browse, search, and interact with quizzes.</w:t>
      </w:r>
    </w:p>
    <w:p w14:paraId="78E8D5E9" w14:textId="77777777" w:rsidR="00C12AB9" w:rsidRPr="00C12AB9" w:rsidRDefault="00C12AB9" w:rsidP="00C12AB9">
      <w:pPr>
        <w:spacing w:after="0"/>
      </w:pPr>
    </w:p>
    <w:tbl>
      <w:tblPr>
        <w:tblStyle w:val="TableGrid"/>
        <w:tblW w:w="9039" w:type="dxa"/>
        <w:tblLook w:val="04A0" w:firstRow="1" w:lastRow="0" w:firstColumn="1" w:lastColumn="0" w:noHBand="0" w:noVBand="1"/>
      </w:tblPr>
      <w:tblGrid>
        <w:gridCol w:w="4320"/>
        <w:gridCol w:w="4719"/>
      </w:tblGrid>
      <w:tr w:rsidR="00C12AB9" w:rsidRPr="00C12AB9" w14:paraId="1A3194B5"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21EFBFCE" w14:textId="77777777" w:rsidR="00C12AB9" w:rsidRPr="00C12AB9" w:rsidRDefault="00C12AB9" w:rsidP="00C12AB9">
            <w:pPr>
              <w:spacing w:after="200" w:line="276" w:lineRule="auto"/>
              <w:rPr>
                <w:b/>
                <w:bCs/>
              </w:rPr>
            </w:pPr>
            <w:r w:rsidRPr="00C12AB9">
              <w:rPr>
                <w:b/>
                <w:bCs/>
              </w:rPr>
              <w:t>User Story</w:t>
            </w:r>
          </w:p>
        </w:tc>
        <w:tc>
          <w:tcPr>
            <w:tcW w:w="4719" w:type="dxa"/>
            <w:tcBorders>
              <w:top w:val="single" w:sz="4" w:space="0" w:color="auto"/>
              <w:left w:val="single" w:sz="4" w:space="0" w:color="auto"/>
              <w:bottom w:val="single" w:sz="4" w:space="0" w:color="auto"/>
              <w:right w:val="single" w:sz="4" w:space="0" w:color="auto"/>
            </w:tcBorders>
            <w:hideMark/>
          </w:tcPr>
          <w:p w14:paraId="059E04FA" w14:textId="77777777" w:rsidR="00C12AB9" w:rsidRPr="00C12AB9" w:rsidRDefault="00C12AB9" w:rsidP="00C12AB9">
            <w:pPr>
              <w:spacing w:after="200" w:line="276" w:lineRule="auto"/>
              <w:rPr>
                <w:b/>
                <w:bCs/>
              </w:rPr>
            </w:pPr>
            <w:r w:rsidRPr="00C12AB9">
              <w:rPr>
                <w:b/>
                <w:bCs/>
              </w:rPr>
              <w:t>Task</w:t>
            </w:r>
          </w:p>
        </w:tc>
      </w:tr>
      <w:tr w:rsidR="00C12AB9" w:rsidRPr="00C12AB9" w14:paraId="7F4C9934"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7B22ABD5" w14:textId="40D663A8" w:rsidR="00C12AB9" w:rsidRPr="00C12AB9" w:rsidRDefault="00C12AB9" w:rsidP="00C12AB9">
            <w:pPr>
              <w:spacing w:after="200" w:line="276" w:lineRule="auto"/>
            </w:pPr>
            <w:r w:rsidRPr="00C12AB9">
              <w:t>US</w:t>
            </w:r>
            <w:r w:rsidR="008378B7">
              <w:t>6</w:t>
            </w:r>
          </w:p>
        </w:tc>
        <w:tc>
          <w:tcPr>
            <w:tcW w:w="4719" w:type="dxa"/>
            <w:tcBorders>
              <w:top w:val="single" w:sz="4" w:space="0" w:color="auto"/>
              <w:left w:val="single" w:sz="4" w:space="0" w:color="auto"/>
              <w:bottom w:val="single" w:sz="4" w:space="0" w:color="auto"/>
              <w:right w:val="single" w:sz="4" w:space="0" w:color="auto"/>
            </w:tcBorders>
            <w:hideMark/>
          </w:tcPr>
          <w:p w14:paraId="1E590727" w14:textId="77777777" w:rsidR="008378B7" w:rsidRDefault="008378B7" w:rsidP="008378B7">
            <w:r>
              <w:t>As a student, I want to browse and select from multiple question decks so that I can choose a topic to study.</w:t>
            </w:r>
          </w:p>
          <w:p w14:paraId="7C27008A" w14:textId="31B5D5F4" w:rsidR="00C12AB9" w:rsidRPr="00C12AB9" w:rsidRDefault="00C12AB9" w:rsidP="00C12AB9">
            <w:pPr>
              <w:spacing w:after="200" w:line="276" w:lineRule="auto"/>
            </w:pPr>
          </w:p>
        </w:tc>
      </w:tr>
      <w:tr w:rsidR="00C12AB9" w:rsidRPr="00C12AB9" w14:paraId="3FFAC3DD"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389E4F76" w14:textId="4D66EE9F" w:rsidR="00C12AB9" w:rsidRPr="00C12AB9" w:rsidRDefault="00C12AB9" w:rsidP="00C12AB9">
            <w:pPr>
              <w:spacing w:after="200" w:line="276" w:lineRule="auto"/>
            </w:pPr>
            <w:r w:rsidRPr="00C12AB9">
              <w:t>US</w:t>
            </w:r>
            <w:r w:rsidR="008378B7">
              <w:t>7</w:t>
            </w:r>
          </w:p>
        </w:tc>
        <w:tc>
          <w:tcPr>
            <w:tcW w:w="4719" w:type="dxa"/>
            <w:tcBorders>
              <w:top w:val="single" w:sz="4" w:space="0" w:color="auto"/>
              <w:left w:val="single" w:sz="4" w:space="0" w:color="auto"/>
              <w:bottom w:val="single" w:sz="4" w:space="0" w:color="auto"/>
              <w:right w:val="single" w:sz="4" w:space="0" w:color="auto"/>
            </w:tcBorders>
            <w:hideMark/>
          </w:tcPr>
          <w:p w14:paraId="27F4EAF7" w14:textId="77777777" w:rsidR="008378B7" w:rsidRDefault="008378B7" w:rsidP="008378B7">
            <w:r>
              <w:t>As a student, I want to answer multiple-choice questions interactively so that I can test my knowledge.</w:t>
            </w:r>
          </w:p>
          <w:p w14:paraId="2C5B272D" w14:textId="55E1EAA9" w:rsidR="00C12AB9" w:rsidRPr="00C12AB9" w:rsidRDefault="00C12AB9" w:rsidP="00C12AB9">
            <w:pPr>
              <w:spacing w:after="200" w:line="276" w:lineRule="auto"/>
            </w:pPr>
          </w:p>
        </w:tc>
      </w:tr>
      <w:tr w:rsidR="00C12AB9" w:rsidRPr="00C12AB9" w14:paraId="3CCF5D5D"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1238B8F3" w14:textId="04069402" w:rsidR="00C12AB9" w:rsidRPr="00C12AB9" w:rsidRDefault="00C12AB9" w:rsidP="00C12AB9">
            <w:pPr>
              <w:spacing w:after="200" w:line="276" w:lineRule="auto"/>
            </w:pPr>
            <w:r w:rsidRPr="00C12AB9">
              <w:t>US</w:t>
            </w:r>
            <w:r w:rsidR="008378B7">
              <w:t>8</w:t>
            </w:r>
          </w:p>
        </w:tc>
        <w:tc>
          <w:tcPr>
            <w:tcW w:w="4719" w:type="dxa"/>
            <w:tcBorders>
              <w:top w:val="single" w:sz="4" w:space="0" w:color="auto"/>
              <w:left w:val="single" w:sz="4" w:space="0" w:color="auto"/>
              <w:bottom w:val="single" w:sz="4" w:space="0" w:color="auto"/>
              <w:right w:val="single" w:sz="4" w:space="0" w:color="auto"/>
            </w:tcBorders>
            <w:hideMark/>
          </w:tcPr>
          <w:p w14:paraId="251BF694" w14:textId="5DB4CEEC" w:rsidR="00C12AB9" w:rsidRPr="00C12AB9" w:rsidRDefault="008378B7" w:rsidP="00C12AB9">
            <w:pPr>
              <w:spacing w:after="200" w:line="276" w:lineRule="auto"/>
            </w:pPr>
            <w:r w:rsidRPr="008378B7">
              <w:t>As a student, I want to search for decks using a search bar so that I can quickly find decks by topic, subject, or keyword.</w:t>
            </w:r>
          </w:p>
        </w:tc>
      </w:tr>
    </w:tbl>
    <w:p w14:paraId="785612C5" w14:textId="77777777" w:rsidR="00C12AB9" w:rsidRDefault="00C12AB9" w:rsidP="00C12AB9">
      <w:pPr>
        <w:rPr>
          <w:b/>
          <w:bCs/>
        </w:rPr>
      </w:pPr>
    </w:p>
    <w:p w14:paraId="674DF485" w14:textId="1C54B2A5" w:rsidR="00C12AB9" w:rsidRPr="00C12AB9" w:rsidRDefault="00C12AB9" w:rsidP="00C12AB9">
      <w:pPr>
        <w:pStyle w:val="Heading3"/>
      </w:pPr>
      <w:r w:rsidRPr="00C12AB9">
        <w:t>Sprint 4: UI Enhancements &amp; Finalization</w:t>
      </w:r>
    </w:p>
    <w:p w14:paraId="5AC6A496" w14:textId="48107FF8" w:rsidR="00C12AB9" w:rsidRDefault="00C12AB9" w:rsidP="00C12AB9">
      <w:pPr>
        <w:spacing w:after="0"/>
      </w:pPr>
      <w:r>
        <w:t xml:space="preserve">Sprint Duration: 2 </w:t>
      </w:r>
      <w:proofErr w:type="gramStart"/>
      <w:r>
        <w:t>week</w:t>
      </w:r>
      <w:proofErr w:type="gramEnd"/>
    </w:p>
    <w:p w14:paraId="34AA83AF" w14:textId="0CD80B6A" w:rsidR="00C12AB9" w:rsidRDefault="00C12AB9" w:rsidP="00C12AB9">
      <w:pPr>
        <w:spacing w:after="0"/>
      </w:pPr>
      <w:r w:rsidRPr="00C12AB9">
        <w:t>Goals</w:t>
      </w:r>
      <w:r w:rsidR="008378B7" w:rsidRPr="008378B7">
        <w:t>: Allow teachers to create, upload, and test question decks</w:t>
      </w:r>
      <w:r w:rsidR="008378B7">
        <w:t>, and students to track statistics and performance data</w:t>
      </w:r>
      <w:r w:rsidR="008378B7" w:rsidRPr="008378B7">
        <w:t>.</w:t>
      </w:r>
    </w:p>
    <w:p w14:paraId="5578EB90" w14:textId="77777777" w:rsidR="00C12AB9" w:rsidRPr="00C12AB9" w:rsidRDefault="00C12AB9" w:rsidP="00C12AB9">
      <w:pPr>
        <w:spacing w:after="0"/>
      </w:pPr>
    </w:p>
    <w:tbl>
      <w:tblPr>
        <w:tblStyle w:val="TableGrid"/>
        <w:tblW w:w="9039" w:type="dxa"/>
        <w:tblLook w:val="04A0" w:firstRow="1" w:lastRow="0" w:firstColumn="1" w:lastColumn="0" w:noHBand="0" w:noVBand="1"/>
      </w:tblPr>
      <w:tblGrid>
        <w:gridCol w:w="4320"/>
        <w:gridCol w:w="4719"/>
      </w:tblGrid>
      <w:tr w:rsidR="00C12AB9" w:rsidRPr="00C12AB9" w14:paraId="1292F80E"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0C8AA399" w14:textId="77777777" w:rsidR="00C12AB9" w:rsidRPr="00C12AB9" w:rsidRDefault="00C12AB9" w:rsidP="00C12AB9">
            <w:pPr>
              <w:spacing w:after="200" w:line="276" w:lineRule="auto"/>
              <w:rPr>
                <w:b/>
                <w:bCs/>
              </w:rPr>
            </w:pPr>
            <w:r w:rsidRPr="00C12AB9">
              <w:rPr>
                <w:b/>
                <w:bCs/>
              </w:rPr>
              <w:t>User Story</w:t>
            </w:r>
          </w:p>
        </w:tc>
        <w:tc>
          <w:tcPr>
            <w:tcW w:w="4719" w:type="dxa"/>
            <w:tcBorders>
              <w:top w:val="single" w:sz="4" w:space="0" w:color="auto"/>
              <w:left w:val="single" w:sz="4" w:space="0" w:color="auto"/>
              <w:bottom w:val="single" w:sz="4" w:space="0" w:color="auto"/>
              <w:right w:val="single" w:sz="4" w:space="0" w:color="auto"/>
            </w:tcBorders>
            <w:hideMark/>
          </w:tcPr>
          <w:p w14:paraId="3DB2E1F3" w14:textId="77777777" w:rsidR="00C12AB9" w:rsidRPr="00C12AB9" w:rsidRDefault="00C12AB9" w:rsidP="00C12AB9">
            <w:pPr>
              <w:spacing w:after="200" w:line="276" w:lineRule="auto"/>
              <w:rPr>
                <w:b/>
                <w:bCs/>
              </w:rPr>
            </w:pPr>
            <w:r w:rsidRPr="00C12AB9">
              <w:rPr>
                <w:b/>
                <w:bCs/>
              </w:rPr>
              <w:t>Task</w:t>
            </w:r>
          </w:p>
        </w:tc>
      </w:tr>
      <w:tr w:rsidR="00C12AB9" w:rsidRPr="00C12AB9" w14:paraId="5093C8A7"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2B42DD38" w14:textId="7F6B8000" w:rsidR="00C12AB9" w:rsidRPr="00C12AB9" w:rsidRDefault="00C12AB9" w:rsidP="00C12AB9">
            <w:pPr>
              <w:spacing w:after="200" w:line="276" w:lineRule="auto"/>
            </w:pPr>
            <w:r w:rsidRPr="00C12AB9">
              <w:t>US</w:t>
            </w:r>
            <w:r w:rsidR="008378B7">
              <w:t>9</w:t>
            </w:r>
          </w:p>
        </w:tc>
        <w:tc>
          <w:tcPr>
            <w:tcW w:w="4719" w:type="dxa"/>
            <w:tcBorders>
              <w:top w:val="single" w:sz="4" w:space="0" w:color="auto"/>
              <w:left w:val="single" w:sz="4" w:space="0" w:color="auto"/>
              <w:bottom w:val="single" w:sz="4" w:space="0" w:color="auto"/>
              <w:right w:val="single" w:sz="4" w:space="0" w:color="auto"/>
            </w:tcBorders>
            <w:hideMark/>
          </w:tcPr>
          <w:p w14:paraId="3F2D86A9" w14:textId="47EA8C34" w:rsidR="00C12AB9" w:rsidRPr="00C12AB9" w:rsidRDefault="008378B7" w:rsidP="00C12AB9">
            <w:pPr>
              <w:spacing w:after="200" w:line="276" w:lineRule="auto"/>
            </w:pPr>
            <w:r w:rsidRPr="008378B7">
              <w:t>As a student, I want to see statistics about my performance (e.g., average score, strengths, weaknesses, progress over time) so that I can track my knowledge and identify areas for improvement.</w:t>
            </w:r>
          </w:p>
        </w:tc>
      </w:tr>
      <w:tr w:rsidR="00C12AB9" w:rsidRPr="00C12AB9" w14:paraId="3CDDB17D"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50857E8A" w14:textId="4528430D" w:rsidR="00C12AB9" w:rsidRPr="00C12AB9" w:rsidRDefault="00C12AB9" w:rsidP="00C12AB9">
            <w:pPr>
              <w:spacing w:after="200" w:line="276" w:lineRule="auto"/>
            </w:pPr>
            <w:r w:rsidRPr="00C12AB9">
              <w:t>US1</w:t>
            </w:r>
            <w:r w:rsidR="008378B7">
              <w:t>0</w:t>
            </w:r>
          </w:p>
        </w:tc>
        <w:tc>
          <w:tcPr>
            <w:tcW w:w="4719" w:type="dxa"/>
            <w:tcBorders>
              <w:top w:val="single" w:sz="4" w:space="0" w:color="auto"/>
              <w:left w:val="single" w:sz="4" w:space="0" w:color="auto"/>
              <w:bottom w:val="single" w:sz="4" w:space="0" w:color="auto"/>
              <w:right w:val="single" w:sz="4" w:space="0" w:color="auto"/>
            </w:tcBorders>
            <w:hideMark/>
          </w:tcPr>
          <w:p w14:paraId="2C54661A" w14:textId="0D54016A" w:rsidR="00C12AB9" w:rsidRPr="00C12AB9" w:rsidRDefault="008378B7" w:rsidP="00C12AB9">
            <w:pPr>
              <w:spacing w:after="200" w:line="276" w:lineRule="auto"/>
            </w:pPr>
            <w:r w:rsidRPr="008378B7">
              <w:t>As a teacher, I want to create and upload multiple-choice question decks so that my students can use them for studying.</w:t>
            </w:r>
          </w:p>
        </w:tc>
      </w:tr>
      <w:tr w:rsidR="00C12AB9" w:rsidRPr="00C12AB9" w14:paraId="26760ACD" w14:textId="77777777" w:rsidTr="00A229EC">
        <w:tc>
          <w:tcPr>
            <w:tcW w:w="4320" w:type="dxa"/>
            <w:tcBorders>
              <w:top w:val="single" w:sz="4" w:space="0" w:color="auto"/>
              <w:left w:val="single" w:sz="4" w:space="0" w:color="auto"/>
              <w:bottom w:val="single" w:sz="4" w:space="0" w:color="auto"/>
              <w:right w:val="single" w:sz="4" w:space="0" w:color="auto"/>
            </w:tcBorders>
            <w:hideMark/>
          </w:tcPr>
          <w:p w14:paraId="1FEECB2C" w14:textId="22A7D677" w:rsidR="00C12AB9" w:rsidRPr="00C12AB9" w:rsidRDefault="00C12AB9" w:rsidP="00C12AB9">
            <w:pPr>
              <w:spacing w:after="200" w:line="276" w:lineRule="auto"/>
            </w:pPr>
            <w:r w:rsidRPr="00C12AB9">
              <w:t>US1</w:t>
            </w:r>
            <w:r w:rsidR="008378B7">
              <w:t>1</w:t>
            </w:r>
          </w:p>
        </w:tc>
        <w:tc>
          <w:tcPr>
            <w:tcW w:w="4719" w:type="dxa"/>
            <w:tcBorders>
              <w:top w:val="single" w:sz="4" w:space="0" w:color="auto"/>
              <w:left w:val="single" w:sz="4" w:space="0" w:color="auto"/>
              <w:bottom w:val="single" w:sz="4" w:space="0" w:color="auto"/>
              <w:right w:val="single" w:sz="4" w:space="0" w:color="auto"/>
            </w:tcBorders>
            <w:hideMark/>
          </w:tcPr>
          <w:p w14:paraId="26F52AC2" w14:textId="4E22F74A" w:rsidR="00C12AB9" w:rsidRPr="00C12AB9" w:rsidRDefault="008378B7" w:rsidP="00C12AB9">
            <w:pPr>
              <w:spacing w:after="200" w:line="276" w:lineRule="auto"/>
            </w:pPr>
            <w:r w:rsidRPr="008378B7">
              <w:t>As a teacher, I want to test the decks I upload by answering the questions myself so that I can ensure they are accurate and functional.</w:t>
            </w:r>
          </w:p>
        </w:tc>
      </w:tr>
    </w:tbl>
    <w:p w14:paraId="3078C07E" w14:textId="77777777" w:rsidR="00C12AB9" w:rsidRDefault="00C12AB9" w:rsidP="00C12AB9"/>
    <w:p w14:paraId="550B0895" w14:textId="77777777" w:rsidR="00A229EC" w:rsidRDefault="00A229EC" w:rsidP="00C12AB9"/>
    <w:p w14:paraId="1169A615" w14:textId="77777777" w:rsidR="00A229EC" w:rsidRDefault="00A229EC" w:rsidP="00C12AB9"/>
    <w:p w14:paraId="35980B1C" w14:textId="4BE14A69" w:rsidR="00C41A4C" w:rsidRDefault="00C41A4C" w:rsidP="00C41A4C">
      <w:pPr>
        <w:pStyle w:val="Heading2"/>
      </w:pPr>
      <w:r>
        <w:lastRenderedPageBreak/>
        <w:br/>
        <w:t>4. Project Analysis</w:t>
      </w:r>
    </w:p>
    <w:p w14:paraId="003AE7A7" w14:textId="5958F19F" w:rsidR="00C41A4C" w:rsidRPr="00C41A4C" w:rsidRDefault="00C41A4C" w:rsidP="00C41A4C">
      <w:r w:rsidRPr="00C41A4C">
        <w:t>The following ER diagram visually represents the relationships between the key entities in the system, such as users, profiles, decks, questions, and performance statistics. This diagram serves as a blueprint for the database schema, ensuring that all user stories and functionalities are supported efficiently.</w:t>
      </w:r>
    </w:p>
    <w:p w14:paraId="3287EF6E" w14:textId="77777777" w:rsidR="00C41A4C" w:rsidRPr="00C41A4C" w:rsidRDefault="00C41A4C" w:rsidP="00C41A4C"/>
    <w:p w14:paraId="4CCF8141" w14:textId="614CB034" w:rsidR="00C41A4C" w:rsidRPr="00C41A4C" w:rsidRDefault="00C41A4C" w:rsidP="00C41A4C">
      <w:r w:rsidRPr="00C41A4C">
        <w:rPr>
          <w:noProof/>
        </w:rPr>
        <w:drawing>
          <wp:inline distT="0" distB="0" distL="0" distR="0" wp14:anchorId="5610957A" wp14:editId="0F2C7B53">
            <wp:extent cx="5486400" cy="2674620"/>
            <wp:effectExtent l="0" t="0" r="0" b="0"/>
            <wp:docPr id="161411322" name="Picture 1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1322" name="Picture 12" descr="A diagram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74620"/>
                    </a:xfrm>
                    <a:prstGeom prst="rect">
                      <a:avLst/>
                    </a:prstGeom>
                    <a:noFill/>
                    <a:ln>
                      <a:noFill/>
                    </a:ln>
                  </pic:spPr>
                </pic:pic>
              </a:graphicData>
            </a:graphic>
          </wp:inline>
        </w:drawing>
      </w:r>
    </w:p>
    <w:p w14:paraId="1F4434AE" w14:textId="4F9E7AD2" w:rsidR="00786AAB" w:rsidRDefault="00786AAB"/>
    <w:p w14:paraId="16A5B255" w14:textId="4C4A33DC" w:rsidR="00786AAB" w:rsidRDefault="00C41A4C">
      <w:pPr>
        <w:pStyle w:val="Heading2"/>
      </w:pPr>
      <w:r>
        <w:t>5. Function Point Analysis</w:t>
      </w:r>
    </w:p>
    <w:p w14:paraId="6DB7266A" w14:textId="77777777" w:rsidR="00786AAB" w:rsidRDefault="00000000">
      <w:r>
        <w:t xml:space="preserve">The Function Point Analysis was conducted by identifying all the relevant components within the </w:t>
      </w:r>
      <w:proofErr w:type="spellStart"/>
      <w:r>
        <w:t>ExamRush</w:t>
      </w:r>
      <w:proofErr w:type="spellEnd"/>
      <w:r>
        <w:t xml:space="preserve"> system, including internal and external files, inputs, outputs, and inquiries.</w:t>
      </w:r>
    </w:p>
    <w:p w14:paraId="2241E2D5" w14:textId="77777777" w:rsidR="00612BBC" w:rsidRDefault="00612BBC" w:rsidP="00612BBC">
      <w:pPr>
        <w:pStyle w:val="Heading2"/>
      </w:pPr>
      <w:r>
        <w:t>Internal Logical Files (ILF)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465"/>
        <w:gridCol w:w="1038"/>
        <w:gridCol w:w="1041"/>
        <w:gridCol w:w="1632"/>
        <w:gridCol w:w="1282"/>
        <w:gridCol w:w="1020"/>
      </w:tblGrid>
      <w:tr w:rsidR="00612BBC" w14:paraId="32919773" w14:textId="77777777" w:rsidTr="00612BBC">
        <w:tc>
          <w:tcPr>
            <w:tcW w:w="1234" w:type="dxa"/>
          </w:tcPr>
          <w:p w14:paraId="54A7BBB3" w14:textId="77777777" w:rsidR="00612BBC" w:rsidRDefault="00612BBC" w:rsidP="00C66F23">
            <w:r>
              <w:t>Type</w:t>
            </w:r>
          </w:p>
        </w:tc>
        <w:tc>
          <w:tcPr>
            <w:tcW w:w="1234" w:type="dxa"/>
          </w:tcPr>
          <w:p w14:paraId="41D8B651" w14:textId="77777777" w:rsidR="00612BBC" w:rsidRDefault="00612BBC" w:rsidP="00C66F23">
            <w:r>
              <w:t>Functionality</w:t>
            </w:r>
          </w:p>
        </w:tc>
        <w:tc>
          <w:tcPr>
            <w:tcW w:w="1234" w:type="dxa"/>
          </w:tcPr>
          <w:p w14:paraId="31D717AB" w14:textId="77777777" w:rsidR="00612BBC" w:rsidRDefault="00612BBC" w:rsidP="00C66F23">
            <w:r>
              <w:t>RET</w:t>
            </w:r>
          </w:p>
        </w:tc>
        <w:tc>
          <w:tcPr>
            <w:tcW w:w="1234" w:type="dxa"/>
          </w:tcPr>
          <w:p w14:paraId="23B3D796" w14:textId="77777777" w:rsidR="00612BBC" w:rsidRDefault="00612BBC" w:rsidP="00C66F23">
            <w:r>
              <w:t>DET</w:t>
            </w:r>
          </w:p>
        </w:tc>
        <w:tc>
          <w:tcPr>
            <w:tcW w:w="1234" w:type="dxa"/>
          </w:tcPr>
          <w:p w14:paraId="45624E83" w14:textId="77777777" w:rsidR="00612BBC" w:rsidRDefault="00612BBC" w:rsidP="00C66F23">
            <w:r>
              <w:t>Fields</w:t>
            </w:r>
          </w:p>
        </w:tc>
        <w:tc>
          <w:tcPr>
            <w:tcW w:w="1234" w:type="dxa"/>
          </w:tcPr>
          <w:p w14:paraId="676ADA32" w14:textId="77777777" w:rsidR="00612BBC" w:rsidRDefault="00612BBC" w:rsidP="00C66F23">
            <w:r>
              <w:t>Complexity</w:t>
            </w:r>
          </w:p>
        </w:tc>
        <w:tc>
          <w:tcPr>
            <w:tcW w:w="1234" w:type="dxa"/>
          </w:tcPr>
          <w:p w14:paraId="09418B81" w14:textId="77777777" w:rsidR="00612BBC" w:rsidRDefault="00612BBC" w:rsidP="00C66F23">
            <w:r>
              <w:t>FPs</w:t>
            </w:r>
          </w:p>
        </w:tc>
      </w:tr>
      <w:tr w:rsidR="00612BBC" w14:paraId="120648AD" w14:textId="77777777" w:rsidTr="00612BBC">
        <w:tc>
          <w:tcPr>
            <w:tcW w:w="1234" w:type="dxa"/>
          </w:tcPr>
          <w:p w14:paraId="166BEA7A" w14:textId="77777777" w:rsidR="00612BBC" w:rsidRDefault="00612BBC" w:rsidP="00C66F23">
            <w:r>
              <w:t>Internal Logical File (ILF)</w:t>
            </w:r>
          </w:p>
        </w:tc>
        <w:tc>
          <w:tcPr>
            <w:tcW w:w="1234" w:type="dxa"/>
          </w:tcPr>
          <w:p w14:paraId="450EF9AD" w14:textId="77777777" w:rsidR="00612BBC" w:rsidRDefault="00612BBC" w:rsidP="00C66F23">
            <w:r>
              <w:t>Users</w:t>
            </w:r>
          </w:p>
        </w:tc>
        <w:tc>
          <w:tcPr>
            <w:tcW w:w="1234" w:type="dxa"/>
          </w:tcPr>
          <w:p w14:paraId="6A8D33E4" w14:textId="77777777" w:rsidR="00612BBC" w:rsidRDefault="00612BBC" w:rsidP="00C66F23">
            <w:r>
              <w:t>1</w:t>
            </w:r>
          </w:p>
        </w:tc>
        <w:tc>
          <w:tcPr>
            <w:tcW w:w="1234" w:type="dxa"/>
          </w:tcPr>
          <w:p w14:paraId="460CAE0F" w14:textId="77777777" w:rsidR="00612BBC" w:rsidRDefault="00612BBC" w:rsidP="00C66F23">
            <w:r>
              <w:t>6</w:t>
            </w:r>
          </w:p>
        </w:tc>
        <w:tc>
          <w:tcPr>
            <w:tcW w:w="1234" w:type="dxa"/>
          </w:tcPr>
          <w:p w14:paraId="6F7E556E" w14:textId="77777777" w:rsidR="00612BBC" w:rsidRDefault="00612BBC" w:rsidP="00C66F23">
            <w:proofErr w:type="spellStart"/>
            <w:r>
              <w:t>user_id</w:t>
            </w:r>
            <w:proofErr w:type="spellEnd"/>
            <w:r>
              <w:t xml:space="preserve">, email, name, surname, score, </w:t>
            </w:r>
            <w:proofErr w:type="spellStart"/>
            <w:r>
              <w:t>average_score</w:t>
            </w:r>
            <w:proofErr w:type="spellEnd"/>
            <w:r>
              <w:t xml:space="preserve">, </w:t>
            </w:r>
            <w:proofErr w:type="spellStart"/>
            <w:r>
              <w:t>played_games</w:t>
            </w:r>
            <w:proofErr w:type="spellEnd"/>
            <w:r>
              <w:t>, image</w:t>
            </w:r>
          </w:p>
        </w:tc>
        <w:tc>
          <w:tcPr>
            <w:tcW w:w="1234" w:type="dxa"/>
          </w:tcPr>
          <w:p w14:paraId="5CA050F3" w14:textId="77777777" w:rsidR="00612BBC" w:rsidRDefault="00612BBC" w:rsidP="00C66F23">
            <w:r>
              <w:t>Average</w:t>
            </w:r>
          </w:p>
        </w:tc>
        <w:tc>
          <w:tcPr>
            <w:tcW w:w="1234" w:type="dxa"/>
          </w:tcPr>
          <w:p w14:paraId="0D4E5B03" w14:textId="77777777" w:rsidR="00612BBC" w:rsidRDefault="00612BBC" w:rsidP="00C66F23">
            <w:r>
              <w:t>10</w:t>
            </w:r>
          </w:p>
        </w:tc>
      </w:tr>
      <w:tr w:rsidR="00612BBC" w14:paraId="7416B322" w14:textId="77777777" w:rsidTr="00612BBC">
        <w:tc>
          <w:tcPr>
            <w:tcW w:w="1234" w:type="dxa"/>
          </w:tcPr>
          <w:p w14:paraId="161ECC5F" w14:textId="77777777" w:rsidR="00612BBC" w:rsidRDefault="00612BBC" w:rsidP="00C66F23">
            <w:r>
              <w:lastRenderedPageBreak/>
              <w:t>Internal Logical File (ILF)</w:t>
            </w:r>
          </w:p>
        </w:tc>
        <w:tc>
          <w:tcPr>
            <w:tcW w:w="1234" w:type="dxa"/>
          </w:tcPr>
          <w:p w14:paraId="369322D7" w14:textId="77777777" w:rsidR="00612BBC" w:rsidRDefault="00612BBC" w:rsidP="00C66F23">
            <w:r>
              <w:t>Decks</w:t>
            </w:r>
          </w:p>
        </w:tc>
        <w:tc>
          <w:tcPr>
            <w:tcW w:w="1234" w:type="dxa"/>
          </w:tcPr>
          <w:p w14:paraId="45AC7323" w14:textId="77777777" w:rsidR="00612BBC" w:rsidRDefault="00612BBC" w:rsidP="00C66F23">
            <w:r>
              <w:t>1</w:t>
            </w:r>
          </w:p>
        </w:tc>
        <w:tc>
          <w:tcPr>
            <w:tcW w:w="1234" w:type="dxa"/>
          </w:tcPr>
          <w:p w14:paraId="03C9E82D" w14:textId="77777777" w:rsidR="00612BBC" w:rsidRDefault="00612BBC" w:rsidP="00C66F23">
            <w:r>
              <w:t>4</w:t>
            </w:r>
          </w:p>
        </w:tc>
        <w:tc>
          <w:tcPr>
            <w:tcW w:w="1234" w:type="dxa"/>
          </w:tcPr>
          <w:p w14:paraId="73DCAD62" w14:textId="77777777" w:rsidR="00612BBC" w:rsidRDefault="00612BBC" w:rsidP="00C66F23">
            <w:r>
              <w:t xml:space="preserve">title, description, </w:t>
            </w:r>
            <w:proofErr w:type="spellStart"/>
            <w:r>
              <w:t>teacher_id</w:t>
            </w:r>
            <w:proofErr w:type="spellEnd"/>
            <w:r>
              <w:t>, cards</w:t>
            </w:r>
          </w:p>
        </w:tc>
        <w:tc>
          <w:tcPr>
            <w:tcW w:w="1234" w:type="dxa"/>
          </w:tcPr>
          <w:p w14:paraId="73F47ACA" w14:textId="77777777" w:rsidR="00612BBC" w:rsidRDefault="00612BBC" w:rsidP="00C66F23">
            <w:r>
              <w:t>Average</w:t>
            </w:r>
          </w:p>
        </w:tc>
        <w:tc>
          <w:tcPr>
            <w:tcW w:w="1234" w:type="dxa"/>
          </w:tcPr>
          <w:p w14:paraId="051790B2" w14:textId="77777777" w:rsidR="00612BBC" w:rsidRDefault="00612BBC" w:rsidP="00C66F23">
            <w:r>
              <w:t>10</w:t>
            </w:r>
          </w:p>
        </w:tc>
      </w:tr>
      <w:tr w:rsidR="00612BBC" w14:paraId="721F536F" w14:textId="77777777" w:rsidTr="00612BBC">
        <w:tc>
          <w:tcPr>
            <w:tcW w:w="1234" w:type="dxa"/>
          </w:tcPr>
          <w:p w14:paraId="25E32194" w14:textId="77777777" w:rsidR="00612BBC" w:rsidRDefault="00612BBC" w:rsidP="00C66F23">
            <w:r>
              <w:t>Internal Logical File (ILF)</w:t>
            </w:r>
          </w:p>
        </w:tc>
        <w:tc>
          <w:tcPr>
            <w:tcW w:w="1234" w:type="dxa"/>
          </w:tcPr>
          <w:p w14:paraId="158BF8EB" w14:textId="77777777" w:rsidR="00612BBC" w:rsidRDefault="00612BBC" w:rsidP="00C66F23">
            <w:r>
              <w:t>Cards</w:t>
            </w:r>
          </w:p>
        </w:tc>
        <w:tc>
          <w:tcPr>
            <w:tcW w:w="1234" w:type="dxa"/>
          </w:tcPr>
          <w:p w14:paraId="35D91428" w14:textId="77777777" w:rsidR="00612BBC" w:rsidRDefault="00612BBC" w:rsidP="00C66F23">
            <w:r>
              <w:t>1</w:t>
            </w:r>
          </w:p>
        </w:tc>
        <w:tc>
          <w:tcPr>
            <w:tcW w:w="1234" w:type="dxa"/>
          </w:tcPr>
          <w:p w14:paraId="63E712A1" w14:textId="77777777" w:rsidR="00612BBC" w:rsidRDefault="00612BBC" w:rsidP="00C66F23">
            <w:r>
              <w:t>6</w:t>
            </w:r>
          </w:p>
        </w:tc>
        <w:tc>
          <w:tcPr>
            <w:tcW w:w="1234" w:type="dxa"/>
          </w:tcPr>
          <w:p w14:paraId="32C28AFF" w14:textId="77777777" w:rsidR="00612BBC" w:rsidRDefault="00612BBC" w:rsidP="00C66F23">
            <w:proofErr w:type="spellStart"/>
            <w:r>
              <w:t>card_id</w:t>
            </w:r>
            <w:proofErr w:type="spellEnd"/>
            <w:r>
              <w:t xml:space="preserve">, question, answer, options, </w:t>
            </w:r>
            <w:proofErr w:type="spellStart"/>
            <w:r>
              <w:t>correct_option</w:t>
            </w:r>
            <w:proofErr w:type="spellEnd"/>
            <w:r>
              <w:t xml:space="preserve">, </w:t>
            </w:r>
            <w:proofErr w:type="spellStart"/>
            <w:r>
              <w:t>deck_id</w:t>
            </w:r>
            <w:proofErr w:type="spellEnd"/>
          </w:p>
        </w:tc>
        <w:tc>
          <w:tcPr>
            <w:tcW w:w="1234" w:type="dxa"/>
          </w:tcPr>
          <w:p w14:paraId="6C5B30AD" w14:textId="77777777" w:rsidR="00612BBC" w:rsidRDefault="00612BBC" w:rsidP="00C66F23">
            <w:r>
              <w:t>Complex</w:t>
            </w:r>
          </w:p>
        </w:tc>
        <w:tc>
          <w:tcPr>
            <w:tcW w:w="1234" w:type="dxa"/>
          </w:tcPr>
          <w:p w14:paraId="0167471A" w14:textId="77777777" w:rsidR="00612BBC" w:rsidRDefault="00612BBC" w:rsidP="00C66F23">
            <w:r>
              <w:t>15</w:t>
            </w:r>
          </w:p>
        </w:tc>
      </w:tr>
    </w:tbl>
    <w:p w14:paraId="36D0C2DC" w14:textId="77777777" w:rsidR="00612BBC" w:rsidRDefault="00612BBC" w:rsidP="00612BBC">
      <w:r>
        <w:br/>
        <w:t>Explanation:</w:t>
      </w:r>
      <w:r>
        <w:br/>
        <w:t>- RET: Record Element Types - Number of logical subgroups of data.</w:t>
      </w:r>
      <w:r>
        <w:br/>
        <w:t>- DET: Data Element Types - Number of individual fields.</w:t>
      </w:r>
      <w:r>
        <w:br/>
        <w:t>- Complexity: Derived using the ILF Complexity Matrix.</w:t>
      </w:r>
      <w:r>
        <w:br/>
        <w:t>- FPs: Function Points based on complexity.</w:t>
      </w:r>
    </w:p>
    <w:p w14:paraId="01D048C5" w14:textId="77777777" w:rsidR="00612BBC" w:rsidRDefault="00612BBC" w:rsidP="00612BBC">
      <w:pPr>
        <w:pStyle w:val="Heading2"/>
      </w:pPr>
      <w:r>
        <w:t>ILF Complexity Matrix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157"/>
        <w:gridCol w:w="2157"/>
        <w:gridCol w:w="2157"/>
      </w:tblGrid>
      <w:tr w:rsidR="00612BBC" w14:paraId="72D5D4B5" w14:textId="77777777" w:rsidTr="00612BBC">
        <w:tc>
          <w:tcPr>
            <w:tcW w:w="2160" w:type="dxa"/>
          </w:tcPr>
          <w:p w14:paraId="2E844EB0" w14:textId="77777777" w:rsidR="00612BBC" w:rsidRDefault="00612BBC" w:rsidP="00C66F23">
            <w:r>
              <w:t>Number of RETs</w:t>
            </w:r>
          </w:p>
        </w:tc>
        <w:tc>
          <w:tcPr>
            <w:tcW w:w="2160" w:type="dxa"/>
          </w:tcPr>
          <w:p w14:paraId="24CB745B" w14:textId="77777777" w:rsidR="00612BBC" w:rsidRDefault="00612BBC" w:rsidP="00C66F23">
            <w:r>
              <w:t>1-19 DETs</w:t>
            </w:r>
          </w:p>
        </w:tc>
        <w:tc>
          <w:tcPr>
            <w:tcW w:w="2160" w:type="dxa"/>
          </w:tcPr>
          <w:p w14:paraId="2C3B9D4D" w14:textId="77777777" w:rsidR="00612BBC" w:rsidRDefault="00612BBC" w:rsidP="00C66F23">
            <w:r>
              <w:t>20-50 DETs</w:t>
            </w:r>
          </w:p>
        </w:tc>
        <w:tc>
          <w:tcPr>
            <w:tcW w:w="2160" w:type="dxa"/>
          </w:tcPr>
          <w:p w14:paraId="060E6F70" w14:textId="77777777" w:rsidR="00612BBC" w:rsidRDefault="00612BBC" w:rsidP="00C66F23">
            <w:r>
              <w:t>51+ DETs</w:t>
            </w:r>
          </w:p>
        </w:tc>
      </w:tr>
      <w:tr w:rsidR="00612BBC" w14:paraId="178AEDF8" w14:textId="77777777" w:rsidTr="00612BBC">
        <w:tc>
          <w:tcPr>
            <w:tcW w:w="2160" w:type="dxa"/>
          </w:tcPr>
          <w:p w14:paraId="104E065D" w14:textId="77777777" w:rsidR="00612BBC" w:rsidRDefault="00612BBC" w:rsidP="00C66F23">
            <w:r>
              <w:t>1 RET</w:t>
            </w:r>
          </w:p>
        </w:tc>
        <w:tc>
          <w:tcPr>
            <w:tcW w:w="2160" w:type="dxa"/>
          </w:tcPr>
          <w:p w14:paraId="1C56D2C3" w14:textId="77777777" w:rsidR="00612BBC" w:rsidRDefault="00612BBC" w:rsidP="00C66F23">
            <w:r>
              <w:t>Low</w:t>
            </w:r>
          </w:p>
        </w:tc>
        <w:tc>
          <w:tcPr>
            <w:tcW w:w="2160" w:type="dxa"/>
          </w:tcPr>
          <w:p w14:paraId="49E0466D" w14:textId="77777777" w:rsidR="00612BBC" w:rsidRDefault="00612BBC" w:rsidP="00C66F23">
            <w:r>
              <w:t>Low</w:t>
            </w:r>
          </w:p>
        </w:tc>
        <w:tc>
          <w:tcPr>
            <w:tcW w:w="2160" w:type="dxa"/>
          </w:tcPr>
          <w:p w14:paraId="3BFA974B" w14:textId="77777777" w:rsidR="00612BBC" w:rsidRDefault="00612BBC" w:rsidP="00C66F23">
            <w:r>
              <w:t>Average</w:t>
            </w:r>
          </w:p>
        </w:tc>
      </w:tr>
      <w:tr w:rsidR="00612BBC" w14:paraId="45C1DB84" w14:textId="77777777" w:rsidTr="00612BBC">
        <w:tc>
          <w:tcPr>
            <w:tcW w:w="2160" w:type="dxa"/>
          </w:tcPr>
          <w:p w14:paraId="47D7EEC7" w14:textId="77777777" w:rsidR="00612BBC" w:rsidRDefault="00612BBC" w:rsidP="00C66F23">
            <w:r>
              <w:t>2-5 RETs</w:t>
            </w:r>
          </w:p>
        </w:tc>
        <w:tc>
          <w:tcPr>
            <w:tcW w:w="2160" w:type="dxa"/>
          </w:tcPr>
          <w:p w14:paraId="41F01E29" w14:textId="77777777" w:rsidR="00612BBC" w:rsidRDefault="00612BBC" w:rsidP="00C66F23">
            <w:r>
              <w:t>Low</w:t>
            </w:r>
          </w:p>
        </w:tc>
        <w:tc>
          <w:tcPr>
            <w:tcW w:w="2160" w:type="dxa"/>
          </w:tcPr>
          <w:p w14:paraId="33C1EAE1" w14:textId="77777777" w:rsidR="00612BBC" w:rsidRDefault="00612BBC" w:rsidP="00C66F23">
            <w:r>
              <w:t>Average</w:t>
            </w:r>
          </w:p>
        </w:tc>
        <w:tc>
          <w:tcPr>
            <w:tcW w:w="2160" w:type="dxa"/>
          </w:tcPr>
          <w:p w14:paraId="315C875D" w14:textId="77777777" w:rsidR="00612BBC" w:rsidRDefault="00612BBC" w:rsidP="00C66F23">
            <w:r>
              <w:t>High</w:t>
            </w:r>
          </w:p>
        </w:tc>
      </w:tr>
      <w:tr w:rsidR="00612BBC" w14:paraId="73735885" w14:textId="77777777" w:rsidTr="00612BBC">
        <w:tc>
          <w:tcPr>
            <w:tcW w:w="2160" w:type="dxa"/>
          </w:tcPr>
          <w:p w14:paraId="390F43E6" w14:textId="77777777" w:rsidR="00612BBC" w:rsidRDefault="00612BBC" w:rsidP="00C66F23">
            <w:r>
              <w:t>6+ RETs</w:t>
            </w:r>
          </w:p>
        </w:tc>
        <w:tc>
          <w:tcPr>
            <w:tcW w:w="2160" w:type="dxa"/>
          </w:tcPr>
          <w:p w14:paraId="19ACAC71" w14:textId="77777777" w:rsidR="00612BBC" w:rsidRDefault="00612BBC" w:rsidP="00C66F23">
            <w:r>
              <w:t>Average</w:t>
            </w:r>
          </w:p>
        </w:tc>
        <w:tc>
          <w:tcPr>
            <w:tcW w:w="2160" w:type="dxa"/>
          </w:tcPr>
          <w:p w14:paraId="10603562" w14:textId="77777777" w:rsidR="00612BBC" w:rsidRDefault="00612BBC" w:rsidP="00C66F23">
            <w:r>
              <w:t>High</w:t>
            </w:r>
          </w:p>
        </w:tc>
        <w:tc>
          <w:tcPr>
            <w:tcW w:w="2160" w:type="dxa"/>
          </w:tcPr>
          <w:p w14:paraId="55ECAB45" w14:textId="77777777" w:rsidR="00612BBC" w:rsidRDefault="00612BBC" w:rsidP="00C66F23">
            <w:r>
              <w:t>High</w:t>
            </w:r>
          </w:p>
        </w:tc>
      </w:tr>
    </w:tbl>
    <w:p w14:paraId="2B17DA15" w14:textId="77777777" w:rsidR="00612BBC" w:rsidRDefault="00612BBC" w:rsidP="00612BBC">
      <w:pPr>
        <w:pStyle w:val="Heading2"/>
      </w:pPr>
      <w:r>
        <w:t>External Interface Files (EIF)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1465"/>
        <w:gridCol w:w="1164"/>
        <w:gridCol w:w="1165"/>
        <w:gridCol w:w="1183"/>
        <w:gridCol w:w="1282"/>
        <w:gridCol w:w="1157"/>
      </w:tblGrid>
      <w:tr w:rsidR="00612BBC" w14:paraId="70A2A08D" w14:textId="77777777" w:rsidTr="00612BBC">
        <w:tc>
          <w:tcPr>
            <w:tcW w:w="1234" w:type="dxa"/>
          </w:tcPr>
          <w:p w14:paraId="4D162388" w14:textId="77777777" w:rsidR="00612BBC" w:rsidRDefault="00612BBC" w:rsidP="00C66F23">
            <w:r>
              <w:t>Type</w:t>
            </w:r>
          </w:p>
        </w:tc>
        <w:tc>
          <w:tcPr>
            <w:tcW w:w="1234" w:type="dxa"/>
          </w:tcPr>
          <w:p w14:paraId="655DF251" w14:textId="77777777" w:rsidR="00612BBC" w:rsidRDefault="00612BBC" w:rsidP="00C66F23">
            <w:r>
              <w:t>Functionality</w:t>
            </w:r>
          </w:p>
        </w:tc>
        <w:tc>
          <w:tcPr>
            <w:tcW w:w="1234" w:type="dxa"/>
          </w:tcPr>
          <w:p w14:paraId="60260C6D" w14:textId="77777777" w:rsidR="00612BBC" w:rsidRDefault="00612BBC" w:rsidP="00C66F23">
            <w:r>
              <w:t>RET</w:t>
            </w:r>
          </w:p>
        </w:tc>
        <w:tc>
          <w:tcPr>
            <w:tcW w:w="1234" w:type="dxa"/>
          </w:tcPr>
          <w:p w14:paraId="2EB7AD3B" w14:textId="77777777" w:rsidR="00612BBC" w:rsidRDefault="00612BBC" w:rsidP="00C66F23">
            <w:r>
              <w:t>DET</w:t>
            </w:r>
          </w:p>
        </w:tc>
        <w:tc>
          <w:tcPr>
            <w:tcW w:w="1234" w:type="dxa"/>
          </w:tcPr>
          <w:p w14:paraId="577D7F08" w14:textId="77777777" w:rsidR="00612BBC" w:rsidRDefault="00612BBC" w:rsidP="00C66F23">
            <w:r>
              <w:t>Fields</w:t>
            </w:r>
          </w:p>
        </w:tc>
        <w:tc>
          <w:tcPr>
            <w:tcW w:w="1234" w:type="dxa"/>
          </w:tcPr>
          <w:p w14:paraId="047F4481" w14:textId="77777777" w:rsidR="00612BBC" w:rsidRDefault="00612BBC" w:rsidP="00C66F23">
            <w:r>
              <w:t>Complexity</w:t>
            </w:r>
          </w:p>
        </w:tc>
        <w:tc>
          <w:tcPr>
            <w:tcW w:w="1234" w:type="dxa"/>
          </w:tcPr>
          <w:p w14:paraId="2173C03D" w14:textId="77777777" w:rsidR="00612BBC" w:rsidRDefault="00612BBC" w:rsidP="00C66F23">
            <w:r>
              <w:t>FPs</w:t>
            </w:r>
          </w:p>
        </w:tc>
      </w:tr>
      <w:tr w:rsidR="00612BBC" w14:paraId="372C3C08" w14:textId="77777777" w:rsidTr="00612BBC">
        <w:tc>
          <w:tcPr>
            <w:tcW w:w="1234" w:type="dxa"/>
          </w:tcPr>
          <w:p w14:paraId="29F62A80" w14:textId="77777777" w:rsidR="00612BBC" w:rsidRDefault="00612BBC" w:rsidP="00C66F23">
            <w:r>
              <w:t>External Interface File (EIF)</w:t>
            </w:r>
          </w:p>
        </w:tc>
        <w:tc>
          <w:tcPr>
            <w:tcW w:w="1234" w:type="dxa"/>
          </w:tcPr>
          <w:p w14:paraId="63C92BEB" w14:textId="77777777" w:rsidR="00612BBC" w:rsidRDefault="00612BBC" w:rsidP="00C66F23">
            <w:r>
              <w:t>(None)</w:t>
            </w:r>
          </w:p>
        </w:tc>
        <w:tc>
          <w:tcPr>
            <w:tcW w:w="1234" w:type="dxa"/>
          </w:tcPr>
          <w:p w14:paraId="37A6B1C9" w14:textId="77777777" w:rsidR="00612BBC" w:rsidRDefault="00612BBC" w:rsidP="00C66F23">
            <w:r>
              <w:t>-</w:t>
            </w:r>
          </w:p>
        </w:tc>
        <w:tc>
          <w:tcPr>
            <w:tcW w:w="1234" w:type="dxa"/>
          </w:tcPr>
          <w:p w14:paraId="10FF3694" w14:textId="77777777" w:rsidR="00612BBC" w:rsidRDefault="00612BBC" w:rsidP="00C66F23">
            <w:r>
              <w:t>-</w:t>
            </w:r>
          </w:p>
        </w:tc>
        <w:tc>
          <w:tcPr>
            <w:tcW w:w="1234" w:type="dxa"/>
          </w:tcPr>
          <w:p w14:paraId="29DD74FA" w14:textId="77777777" w:rsidR="00612BBC" w:rsidRDefault="00612BBC" w:rsidP="00C66F23">
            <w:r>
              <w:t>-</w:t>
            </w:r>
          </w:p>
        </w:tc>
        <w:tc>
          <w:tcPr>
            <w:tcW w:w="1234" w:type="dxa"/>
          </w:tcPr>
          <w:p w14:paraId="2FDD70EA" w14:textId="77777777" w:rsidR="00612BBC" w:rsidRDefault="00612BBC" w:rsidP="00C66F23">
            <w:r>
              <w:t>-</w:t>
            </w:r>
          </w:p>
        </w:tc>
        <w:tc>
          <w:tcPr>
            <w:tcW w:w="1234" w:type="dxa"/>
          </w:tcPr>
          <w:p w14:paraId="5D418F88" w14:textId="77777777" w:rsidR="00612BBC" w:rsidRDefault="00612BBC" w:rsidP="00C66F23">
            <w:r>
              <w:t>-</w:t>
            </w:r>
          </w:p>
        </w:tc>
      </w:tr>
    </w:tbl>
    <w:p w14:paraId="3707E0C3" w14:textId="77777777" w:rsidR="00612BBC" w:rsidRDefault="00612BBC" w:rsidP="00612BBC">
      <w:r>
        <w:br/>
        <w:t>Note: No external data sources are referenced, hence no EIFs.</w:t>
      </w:r>
    </w:p>
    <w:p w14:paraId="44467B39" w14:textId="77777777" w:rsidR="00612BBC" w:rsidRDefault="00612BBC" w:rsidP="00612BBC">
      <w:pPr>
        <w:pStyle w:val="Heading2"/>
      </w:pPr>
      <w:r>
        <w:t>External Inputs (EI)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465"/>
        <w:gridCol w:w="1047"/>
        <w:gridCol w:w="1049"/>
        <w:gridCol w:w="1590"/>
        <w:gridCol w:w="1282"/>
        <w:gridCol w:w="1030"/>
      </w:tblGrid>
      <w:tr w:rsidR="00612BBC" w14:paraId="18F808CF" w14:textId="77777777" w:rsidTr="00612BBC">
        <w:tc>
          <w:tcPr>
            <w:tcW w:w="1234" w:type="dxa"/>
          </w:tcPr>
          <w:p w14:paraId="5EF20023" w14:textId="77777777" w:rsidR="00612BBC" w:rsidRDefault="00612BBC" w:rsidP="00C66F23">
            <w:r>
              <w:t>Type</w:t>
            </w:r>
          </w:p>
        </w:tc>
        <w:tc>
          <w:tcPr>
            <w:tcW w:w="1234" w:type="dxa"/>
          </w:tcPr>
          <w:p w14:paraId="04FC3508" w14:textId="77777777" w:rsidR="00612BBC" w:rsidRDefault="00612BBC" w:rsidP="00C66F23">
            <w:r>
              <w:t>Functionality</w:t>
            </w:r>
          </w:p>
        </w:tc>
        <w:tc>
          <w:tcPr>
            <w:tcW w:w="1234" w:type="dxa"/>
          </w:tcPr>
          <w:p w14:paraId="5A8B201D" w14:textId="77777777" w:rsidR="00612BBC" w:rsidRDefault="00612BBC" w:rsidP="00C66F23">
            <w:r>
              <w:t>RET</w:t>
            </w:r>
          </w:p>
        </w:tc>
        <w:tc>
          <w:tcPr>
            <w:tcW w:w="1234" w:type="dxa"/>
          </w:tcPr>
          <w:p w14:paraId="265BD8D2" w14:textId="77777777" w:rsidR="00612BBC" w:rsidRDefault="00612BBC" w:rsidP="00C66F23">
            <w:r>
              <w:t>DET</w:t>
            </w:r>
          </w:p>
        </w:tc>
        <w:tc>
          <w:tcPr>
            <w:tcW w:w="1234" w:type="dxa"/>
          </w:tcPr>
          <w:p w14:paraId="2C99B36D" w14:textId="77777777" w:rsidR="00612BBC" w:rsidRDefault="00612BBC" w:rsidP="00C66F23">
            <w:r>
              <w:t>Fields</w:t>
            </w:r>
          </w:p>
        </w:tc>
        <w:tc>
          <w:tcPr>
            <w:tcW w:w="1234" w:type="dxa"/>
          </w:tcPr>
          <w:p w14:paraId="1F852CD9" w14:textId="77777777" w:rsidR="00612BBC" w:rsidRDefault="00612BBC" w:rsidP="00C66F23">
            <w:r>
              <w:t>Complexity</w:t>
            </w:r>
          </w:p>
        </w:tc>
        <w:tc>
          <w:tcPr>
            <w:tcW w:w="1234" w:type="dxa"/>
          </w:tcPr>
          <w:p w14:paraId="531648EA" w14:textId="77777777" w:rsidR="00612BBC" w:rsidRDefault="00612BBC" w:rsidP="00C66F23">
            <w:r>
              <w:t>FPs</w:t>
            </w:r>
          </w:p>
        </w:tc>
      </w:tr>
      <w:tr w:rsidR="00612BBC" w14:paraId="3C731AC9" w14:textId="77777777" w:rsidTr="00612BBC">
        <w:tc>
          <w:tcPr>
            <w:tcW w:w="1234" w:type="dxa"/>
          </w:tcPr>
          <w:p w14:paraId="7E76B1D4" w14:textId="77777777" w:rsidR="00612BBC" w:rsidRDefault="00612BBC" w:rsidP="00C66F23">
            <w:r>
              <w:t>External Input (EI)</w:t>
            </w:r>
          </w:p>
        </w:tc>
        <w:tc>
          <w:tcPr>
            <w:tcW w:w="1234" w:type="dxa"/>
          </w:tcPr>
          <w:p w14:paraId="2A9120E8" w14:textId="77777777" w:rsidR="00612BBC" w:rsidRDefault="00612BBC" w:rsidP="00C66F23">
            <w:r>
              <w:t>Register User</w:t>
            </w:r>
          </w:p>
        </w:tc>
        <w:tc>
          <w:tcPr>
            <w:tcW w:w="1234" w:type="dxa"/>
          </w:tcPr>
          <w:p w14:paraId="1CA826BF" w14:textId="77777777" w:rsidR="00612BBC" w:rsidRDefault="00612BBC" w:rsidP="00C66F23">
            <w:r>
              <w:t>1</w:t>
            </w:r>
          </w:p>
        </w:tc>
        <w:tc>
          <w:tcPr>
            <w:tcW w:w="1234" w:type="dxa"/>
          </w:tcPr>
          <w:p w14:paraId="79E32548" w14:textId="77777777" w:rsidR="00612BBC" w:rsidRDefault="00612BBC" w:rsidP="00C66F23">
            <w:r>
              <w:t>6</w:t>
            </w:r>
          </w:p>
        </w:tc>
        <w:tc>
          <w:tcPr>
            <w:tcW w:w="1234" w:type="dxa"/>
          </w:tcPr>
          <w:p w14:paraId="1A1A2854" w14:textId="77777777" w:rsidR="00612BBC" w:rsidRDefault="00612BBC" w:rsidP="00C66F23">
            <w:r>
              <w:t xml:space="preserve">email, name, surname, score, </w:t>
            </w:r>
            <w:proofErr w:type="spellStart"/>
            <w:r>
              <w:lastRenderedPageBreak/>
              <w:t>average_score</w:t>
            </w:r>
            <w:proofErr w:type="spellEnd"/>
            <w:r>
              <w:t xml:space="preserve">, </w:t>
            </w:r>
            <w:proofErr w:type="spellStart"/>
            <w:r>
              <w:t>played_games</w:t>
            </w:r>
            <w:proofErr w:type="spellEnd"/>
          </w:p>
        </w:tc>
        <w:tc>
          <w:tcPr>
            <w:tcW w:w="1234" w:type="dxa"/>
          </w:tcPr>
          <w:p w14:paraId="7889EB04" w14:textId="77777777" w:rsidR="00612BBC" w:rsidRDefault="00612BBC" w:rsidP="00C66F23">
            <w:r>
              <w:lastRenderedPageBreak/>
              <w:t>Average</w:t>
            </w:r>
          </w:p>
        </w:tc>
        <w:tc>
          <w:tcPr>
            <w:tcW w:w="1234" w:type="dxa"/>
          </w:tcPr>
          <w:p w14:paraId="5E09E3C0" w14:textId="77777777" w:rsidR="00612BBC" w:rsidRDefault="00612BBC" w:rsidP="00C66F23">
            <w:r>
              <w:t>4</w:t>
            </w:r>
          </w:p>
        </w:tc>
      </w:tr>
      <w:tr w:rsidR="00612BBC" w14:paraId="08BF1E5E" w14:textId="77777777" w:rsidTr="00612BBC">
        <w:tc>
          <w:tcPr>
            <w:tcW w:w="1234" w:type="dxa"/>
          </w:tcPr>
          <w:p w14:paraId="26D76949" w14:textId="77777777" w:rsidR="00612BBC" w:rsidRDefault="00612BBC" w:rsidP="00C66F23">
            <w:r>
              <w:t>External Input (EI)</w:t>
            </w:r>
          </w:p>
        </w:tc>
        <w:tc>
          <w:tcPr>
            <w:tcW w:w="1234" w:type="dxa"/>
          </w:tcPr>
          <w:p w14:paraId="30EEEE50" w14:textId="77777777" w:rsidR="00612BBC" w:rsidRDefault="00612BBC" w:rsidP="00C66F23">
            <w:r>
              <w:t>Update User Stats</w:t>
            </w:r>
          </w:p>
        </w:tc>
        <w:tc>
          <w:tcPr>
            <w:tcW w:w="1234" w:type="dxa"/>
          </w:tcPr>
          <w:p w14:paraId="59392FE7" w14:textId="77777777" w:rsidR="00612BBC" w:rsidRDefault="00612BBC" w:rsidP="00C66F23">
            <w:r>
              <w:t>1</w:t>
            </w:r>
          </w:p>
        </w:tc>
        <w:tc>
          <w:tcPr>
            <w:tcW w:w="1234" w:type="dxa"/>
          </w:tcPr>
          <w:p w14:paraId="01EF9DA5" w14:textId="77777777" w:rsidR="00612BBC" w:rsidRDefault="00612BBC" w:rsidP="00C66F23">
            <w:r>
              <w:t>3</w:t>
            </w:r>
          </w:p>
        </w:tc>
        <w:tc>
          <w:tcPr>
            <w:tcW w:w="1234" w:type="dxa"/>
          </w:tcPr>
          <w:p w14:paraId="607F658E" w14:textId="77777777" w:rsidR="00612BBC" w:rsidRDefault="00612BBC" w:rsidP="00C66F23">
            <w:proofErr w:type="spellStart"/>
            <w:r>
              <w:t>played_games</w:t>
            </w:r>
            <w:proofErr w:type="spellEnd"/>
            <w:r>
              <w:t xml:space="preserve">, score, </w:t>
            </w:r>
            <w:proofErr w:type="spellStart"/>
            <w:r>
              <w:t>average_score</w:t>
            </w:r>
            <w:proofErr w:type="spellEnd"/>
          </w:p>
        </w:tc>
        <w:tc>
          <w:tcPr>
            <w:tcW w:w="1234" w:type="dxa"/>
          </w:tcPr>
          <w:p w14:paraId="1267F5A6" w14:textId="77777777" w:rsidR="00612BBC" w:rsidRDefault="00612BBC" w:rsidP="00C66F23">
            <w:r>
              <w:t>Low</w:t>
            </w:r>
          </w:p>
        </w:tc>
        <w:tc>
          <w:tcPr>
            <w:tcW w:w="1234" w:type="dxa"/>
          </w:tcPr>
          <w:p w14:paraId="39478B7D" w14:textId="77777777" w:rsidR="00612BBC" w:rsidRDefault="00612BBC" w:rsidP="00C66F23">
            <w:r>
              <w:t>3</w:t>
            </w:r>
          </w:p>
        </w:tc>
      </w:tr>
      <w:tr w:rsidR="00612BBC" w14:paraId="4A89AF61" w14:textId="77777777" w:rsidTr="00612BBC">
        <w:tc>
          <w:tcPr>
            <w:tcW w:w="1234" w:type="dxa"/>
          </w:tcPr>
          <w:p w14:paraId="26FCBB77" w14:textId="77777777" w:rsidR="00612BBC" w:rsidRDefault="00612BBC" w:rsidP="00C66F23">
            <w:r>
              <w:t>External Input (EI)</w:t>
            </w:r>
          </w:p>
        </w:tc>
        <w:tc>
          <w:tcPr>
            <w:tcW w:w="1234" w:type="dxa"/>
          </w:tcPr>
          <w:p w14:paraId="48B08A5D" w14:textId="77777777" w:rsidR="00612BBC" w:rsidRDefault="00612BBC" w:rsidP="00C66F23">
            <w:r>
              <w:t>Create Deck</w:t>
            </w:r>
          </w:p>
        </w:tc>
        <w:tc>
          <w:tcPr>
            <w:tcW w:w="1234" w:type="dxa"/>
          </w:tcPr>
          <w:p w14:paraId="37B8EC39" w14:textId="77777777" w:rsidR="00612BBC" w:rsidRDefault="00612BBC" w:rsidP="00C66F23">
            <w:r>
              <w:t>1</w:t>
            </w:r>
          </w:p>
        </w:tc>
        <w:tc>
          <w:tcPr>
            <w:tcW w:w="1234" w:type="dxa"/>
          </w:tcPr>
          <w:p w14:paraId="4C4B29C3" w14:textId="77777777" w:rsidR="00612BBC" w:rsidRDefault="00612BBC" w:rsidP="00C66F23">
            <w:r>
              <w:t>4</w:t>
            </w:r>
          </w:p>
        </w:tc>
        <w:tc>
          <w:tcPr>
            <w:tcW w:w="1234" w:type="dxa"/>
          </w:tcPr>
          <w:p w14:paraId="7A8DFC9F" w14:textId="77777777" w:rsidR="00612BBC" w:rsidRDefault="00612BBC" w:rsidP="00C66F23">
            <w:r>
              <w:t xml:space="preserve">title, description, </w:t>
            </w:r>
            <w:proofErr w:type="spellStart"/>
            <w:r>
              <w:t>teacher_id</w:t>
            </w:r>
            <w:proofErr w:type="spellEnd"/>
            <w:r>
              <w:t>, cards</w:t>
            </w:r>
          </w:p>
        </w:tc>
        <w:tc>
          <w:tcPr>
            <w:tcW w:w="1234" w:type="dxa"/>
          </w:tcPr>
          <w:p w14:paraId="34215759" w14:textId="77777777" w:rsidR="00612BBC" w:rsidRDefault="00612BBC" w:rsidP="00C66F23">
            <w:r>
              <w:t>Average</w:t>
            </w:r>
          </w:p>
        </w:tc>
        <w:tc>
          <w:tcPr>
            <w:tcW w:w="1234" w:type="dxa"/>
          </w:tcPr>
          <w:p w14:paraId="7E20C745" w14:textId="77777777" w:rsidR="00612BBC" w:rsidRDefault="00612BBC" w:rsidP="00C66F23">
            <w:r>
              <w:t>4</w:t>
            </w:r>
          </w:p>
        </w:tc>
      </w:tr>
      <w:tr w:rsidR="00612BBC" w14:paraId="72217A48" w14:textId="77777777" w:rsidTr="00612BBC">
        <w:tc>
          <w:tcPr>
            <w:tcW w:w="1234" w:type="dxa"/>
          </w:tcPr>
          <w:p w14:paraId="1F1A0C42" w14:textId="77777777" w:rsidR="00612BBC" w:rsidRDefault="00612BBC" w:rsidP="00C66F23">
            <w:r>
              <w:t>External Input (EI)</w:t>
            </w:r>
          </w:p>
        </w:tc>
        <w:tc>
          <w:tcPr>
            <w:tcW w:w="1234" w:type="dxa"/>
          </w:tcPr>
          <w:p w14:paraId="455508A8" w14:textId="77777777" w:rsidR="00612BBC" w:rsidRDefault="00612BBC" w:rsidP="00C66F23">
            <w:r>
              <w:t>Upload Profile Image</w:t>
            </w:r>
          </w:p>
        </w:tc>
        <w:tc>
          <w:tcPr>
            <w:tcW w:w="1234" w:type="dxa"/>
          </w:tcPr>
          <w:p w14:paraId="6A39F636" w14:textId="77777777" w:rsidR="00612BBC" w:rsidRDefault="00612BBC" w:rsidP="00C66F23">
            <w:r>
              <w:t>1</w:t>
            </w:r>
          </w:p>
        </w:tc>
        <w:tc>
          <w:tcPr>
            <w:tcW w:w="1234" w:type="dxa"/>
          </w:tcPr>
          <w:p w14:paraId="4CA76602" w14:textId="77777777" w:rsidR="00612BBC" w:rsidRDefault="00612BBC" w:rsidP="00C66F23">
            <w:r>
              <w:t>1</w:t>
            </w:r>
          </w:p>
        </w:tc>
        <w:tc>
          <w:tcPr>
            <w:tcW w:w="1234" w:type="dxa"/>
          </w:tcPr>
          <w:p w14:paraId="4D014640" w14:textId="77777777" w:rsidR="00612BBC" w:rsidRDefault="00612BBC" w:rsidP="00C66F23">
            <w:r>
              <w:t>image</w:t>
            </w:r>
          </w:p>
        </w:tc>
        <w:tc>
          <w:tcPr>
            <w:tcW w:w="1234" w:type="dxa"/>
          </w:tcPr>
          <w:p w14:paraId="44F0D1D4" w14:textId="77777777" w:rsidR="00612BBC" w:rsidRDefault="00612BBC" w:rsidP="00C66F23">
            <w:r>
              <w:t>Low</w:t>
            </w:r>
          </w:p>
        </w:tc>
        <w:tc>
          <w:tcPr>
            <w:tcW w:w="1234" w:type="dxa"/>
          </w:tcPr>
          <w:p w14:paraId="65AE7DEA" w14:textId="77777777" w:rsidR="00612BBC" w:rsidRDefault="00612BBC" w:rsidP="00C66F23">
            <w:r>
              <w:t>3</w:t>
            </w:r>
          </w:p>
        </w:tc>
      </w:tr>
    </w:tbl>
    <w:p w14:paraId="095D1B2A" w14:textId="77777777" w:rsidR="00612BBC" w:rsidRDefault="00612BBC" w:rsidP="00612BBC">
      <w:pPr>
        <w:pStyle w:val="Heading2"/>
      </w:pPr>
      <w:r>
        <w:t>External Outputs (EO)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465"/>
        <w:gridCol w:w="1047"/>
        <w:gridCol w:w="1049"/>
        <w:gridCol w:w="1590"/>
        <w:gridCol w:w="1282"/>
        <w:gridCol w:w="1030"/>
      </w:tblGrid>
      <w:tr w:rsidR="00612BBC" w14:paraId="2D6561D0" w14:textId="77777777" w:rsidTr="00612BBC">
        <w:tc>
          <w:tcPr>
            <w:tcW w:w="1234" w:type="dxa"/>
          </w:tcPr>
          <w:p w14:paraId="53E7C93D" w14:textId="77777777" w:rsidR="00612BBC" w:rsidRDefault="00612BBC" w:rsidP="00C66F23">
            <w:r>
              <w:t>Type</w:t>
            </w:r>
          </w:p>
        </w:tc>
        <w:tc>
          <w:tcPr>
            <w:tcW w:w="1234" w:type="dxa"/>
          </w:tcPr>
          <w:p w14:paraId="7E1FFEBA" w14:textId="77777777" w:rsidR="00612BBC" w:rsidRDefault="00612BBC" w:rsidP="00C66F23">
            <w:r>
              <w:t>Functionality</w:t>
            </w:r>
          </w:p>
        </w:tc>
        <w:tc>
          <w:tcPr>
            <w:tcW w:w="1234" w:type="dxa"/>
          </w:tcPr>
          <w:p w14:paraId="2C7C100C" w14:textId="77777777" w:rsidR="00612BBC" w:rsidRDefault="00612BBC" w:rsidP="00C66F23">
            <w:r>
              <w:t>RET</w:t>
            </w:r>
          </w:p>
        </w:tc>
        <w:tc>
          <w:tcPr>
            <w:tcW w:w="1234" w:type="dxa"/>
          </w:tcPr>
          <w:p w14:paraId="2E80542F" w14:textId="77777777" w:rsidR="00612BBC" w:rsidRDefault="00612BBC" w:rsidP="00C66F23">
            <w:r>
              <w:t>DET</w:t>
            </w:r>
          </w:p>
        </w:tc>
        <w:tc>
          <w:tcPr>
            <w:tcW w:w="1234" w:type="dxa"/>
          </w:tcPr>
          <w:p w14:paraId="0C2A4EEB" w14:textId="77777777" w:rsidR="00612BBC" w:rsidRDefault="00612BBC" w:rsidP="00C66F23">
            <w:r>
              <w:t>Fields</w:t>
            </w:r>
          </w:p>
        </w:tc>
        <w:tc>
          <w:tcPr>
            <w:tcW w:w="1234" w:type="dxa"/>
          </w:tcPr>
          <w:p w14:paraId="4E22378E" w14:textId="77777777" w:rsidR="00612BBC" w:rsidRDefault="00612BBC" w:rsidP="00C66F23">
            <w:r>
              <w:t>Complexity</w:t>
            </w:r>
          </w:p>
        </w:tc>
        <w:tc>
          <w:tcPr>
            <w:tcW w:w="1234" w:type="dxa"/>
          </w:tcPr>
          <w:p w14:paraId="11BA268B" w14:textId="77777777" w:rsidR="00612BBC" w:rsidRDefault="00612BBC" w:rsidP="00C66F23">
            <w:r>
              <w:t>FPs</w:t>
            </w:r>
          </w:p>
        </w:tc>
      </w:tr>
      <w:tr w:rsidR="00612BBC" w14:paraId="1283125C" w14:textId="77777777" w:rsidTr="00612BBC">
        <w:tc>
          <w:tcPr>
            <w:tcW w:w="1234" w:type="dxa"/>
          </w:tcPr>
          <w:p w14:paraId="25662EB3" w14:textId="77777777" w:rsidR="00612BBC" w:rsidRDefault="00612BBC" w:rsidP="00C66F23">
            <w:r>
              <w:t>External Output (EO)</w:t>
            </w:r>
          </w:p>
        </w:tc>
        <w:tc>
          <w:tcPr>
            <w:tcW w:w="1234" w:type="dxa"/>
          </w:tcPr>
          <w:p w14:paraId="5C1A3D1A" w14:textId="77777777" w:rsidR="00612BBC" w:rsidRDefault="00612BBC" w:rsidP="00C66F23">
            <w:r>
              <w:t>Get User Info</w:t>
            </w:r>
          </w:p>
        </w:tc>
        <w:tc>
          <w:tcPr>
            <w:tcW w:w="1234" w:type="dxa"/>
          </w:tcPr>
          <w:p w14:paraId="75A6F17F" w14:textId="77777777" w:rsidR="00612BBC" w:rsidRDefault="00612BBC" w:rsidP="00C66F23">
            <w:r>
              <w:t>1</w:t>
            </w:r>
          </w:p>
        </w:tc>
        <w:tc>
          <w:tcPr>
            <w:tcW w:w="1234" w:type="dxa"/>
          </w:tcPr>
          <w:p w14:paraId="208B9A49" w14:textId="77777777" w:rsidR="00612BBC" w:rsidRDefault="00612BBC" w:rsidP="00C66F23">
            <w:r>
              <w:t>6</w:t>
            </w:r>
          </w:p>
        </w:tc>
        <w:tc>
          <w:tcPr>
            <w:tcW w:w="1234" w:type="dxa"/>
          </w:tcPr>
          <w:p w14:paraId="26AAB3D2" w14:textId="77777777" w:rsidR="00612BBC" w:rsidRDefault="00612BBC" w:rsidP="00C66F23">
            <w:proofErr w:type="spellStart"/>
            <w:r>
              <w:t>user_id</w:t>
            </w:r>
            <w:proofErr w:type="spellEnd"/>
            <w:r>
              <w:t xml:space="preserve">, email, name, surname, score, </w:t>
            </w:r>
            <w:proofErr w:type="spellStart"/>
            <w:r>
              <w:t>average_score</w:t>
            </w:r>
            <w:proofErr w:type="spellEnd"/>
            <w:r>
              <w:t xml:space="preserve">, </w:t>
            </w:r>
            <w:proofErr w:type="spellStart"/>
            <w:r>
              <w:t>played_games</w:t>
            </w:r>
            <w:proofErr w:type="spellEnd"/>
            <w:r>
              <w:t>, image</w:t>
            </w:r>
          </w:p>
        </w:tc>
        <w:tc>
          <w:tcPr>
            <w:tcW w:w="1234" w:type="dxa"/>
          </w:tcPr>
          <w:p w14:paraId="7DC135D5" w14:textId="77777777" w:rsidR="00612BBC" w:rsidRDefault="00612BBC" w:rsidP="00C66F23">
            <w:r>
              <w:t>Average</w:t>
            </w:r>
          </w:p>
        </w:tc>
        <w:tc>
          <w:tcPr>
            <w:tcW w:w="1234" w:type="dxa"/>
          </w:tcPr>
          <w:p w14:paraId="783B3592" w14:textId="77777777" w:rsidR="00612BBC" w:rsidRDefault="00612BBC" w:rsidP="00C66F23">
            <w:r>
              <w:t>5</w:t>
            </w:r>
          </w:p>
        </w:tc>
      </w:tr>
      <w:tr w:rsidR="00612BBC" w14:paraId="3F16FD33" w14:textId="77777777" w:rsidTr="00612BBC">
        <w:tc>
          <w:tcPr>
            <w:tcW w:w="1234" w:type="dxa"/>
          </w:tcPr>
          <w:p w14:paraId="496411B0" w14:textId="77777777" w:rsidR="00612BBC" w:rsidRDefault="00612BBC" w:rsidP="00C66F23">
            <w:r>
              <w:t>External Output (EO)</w:t>
            </w:r>
          </w:p>
        </w:tc>
        <w:tc>
          <w:tcPr>
            <w:tcW w:w="1234" w:type="dxa"/>
          </w:tcPr>
          <w:p w14:paraId="1F07649B" w14:textId="77777777" w:rsidR="00612BBC" w:rsidRDefault="00612BBC" w:rsidP="00C66F23">
            <w:r>
              <w:t>Get Deck Info</w:t>
            </w:r>
          </w:p>
        </w:tc>
        <w:tc>
          <w:tcPr>
            <w:tcW w:w="1234" w:type="dxa"/>
          </w:tcPr>
          <w:p w14:paraId="79AB55B6" w14:textId="77777777" w:rsidR="00612BBC" w:rsidRDefault="00612BBC" w:rsidP="00C66F23">
            <w:r>
              <w:t>1</w:t>
            </w:r>
          </w:p>
        </w:tc>
        <w:tc>
          <w:tcPr>
            <w:tcW w:w="1234" w:type="dxa"/>
          </w:tcPr>
          <w:p w14:paraId="3D042B4B" w14:textId="77777777" w:rsidR="00612BBC" w:rsidRDefault="00612BBC" w:rsidP="00C66F23">
            <w:r>
              <w:t>4</w:t>
            </w:r>
          </w:p>
        </w:tc>
        <w:tc>
          <w:tcPr>
            <w:tcW w:w="1234" w:type="dxa"/>
          </w:tcPr>
          <w:p w14:paraId="63FD9F9B" w14:textId="77777777" w:rsidR="00612BBC" w:rsidRDefault="00612BBC" w:rsidP="00C66F23">
            <w:r>
              <w:t xml:space="preserve">title, description, </w:t>
            </w:r>
            <w:proofErr w:type="spellStart"/>
            <w:r>
              <w:t>teacher_id</w:t>
            </w:r>
            <w:proofErr w:type="spellEnd"/>
            <w:r>
              <w:t>, cards</w:t>
            </w:r>
          </w:p>
        </w:tc>
        <w:tc>
          <w:tcPr>
            <w:tcW w:w="1234" w:type="dxa"/>
          </w:tcPr>
          <w:p w14:paraId="13E0E277" w14:textId="77777777" w:rsidR="00612BBC" w:rsidRDefault="00612BBC" w:rsidP="00C66F23">
            <w:r>
              <w:t>Average</w:t>
            </w:r>
          </w:p>
        </w:tc>
        <w:tc>
          <w:tcPr>
            <w:tcW w:w="1234" w:type="dxa"/>
          </w:tcPr>
          <w:p w14:paraId="355CAAF3" w14:textId="77777777" w:rsidR="00612BBC" w:rsidRDefault="00612BBC" w:rsidP="00C66F23">
            <w:r>
              <w:t>5</w:t>
            </w:r>
          </w:p>
        </w:tc>
      </w:tr>
      <w:tr w:rsidR="00612BBC" w14:paraId="7D99AB9B" w14:textId="77777777" w:rsidTr="00612BBC">
        <w:tc>
          <w:tcPr>
            <w:tcW w:w="1234" w:type="dxa"/>
          </w:tcPr>
          <w:p w14:paraId="6FFC6DF5" w14:textId="77777777" w:rsidR="00612BBC" w:rsidRDefault="00612BBC" w:rsidP="00C66F23">
            <w:r>
              <w:t>External Output (EO)</w:t>
            </w:r>
          </w:p>
        </w:tc>
        <w:tc>
          <w:tcPr>
            <w:tcW w:w="1234" w:type="dxa"/>
          </w:tcPr>
          <w:p w14:paraId="42134771" w14:textId="77777777" w:rsidR="00612BBC" w:rsidRDefault="00612BBC" w:rsidP="00C66F23">
            <w:r>
              <w:t>Get Profile Image</w:t>
            </w:r>
          </w:p>
        </w:tc>
        <w:tc>
          <w:tcPr>
            <w:tcW w:w="1234" w:type="dxa"/>
          </w:tcPr>
          <w:p w14:paraId="78A88234" w14:textId="77777777" w:rsidR="00612BBC" w:rsidRDefault="00612BBC" w:rsidP="00C66F23">
            <w:r>
              <w:t>1</w:t>
            </w:r>
          </w:p>
        </w:tc>
        <w:tc>
          <w:tcPr>
            <w:tcW w:w="1234" w:type="dxa"/>
          </w:tcPr>
          <w:p w14:paraId="73980205" w14:textId="77777777" w:rsidR="00612BBC" w:rsidRDefault="00612BBC" w:rsidP="00C66F23">
            <w:r>
              <w:t>1</w:t>
            </w:r>
          </w:p>
        </w:tc>
        <w:tc>
          <w:tcPr>
            <w:tcW w:w="1234" w:type="dxa"/>
          </w:tcPr>
          <w:p w14:paraId="299260D8" w14:textId="77777777" w:rsidR="00612BBC" w:rsidRDefault="00612BBC" w:rsidP="00C66F23">
            <w:r>
              <w:t>image</w:t>
            </w:r>
          </w:p>
        </w:tc>
        <w:tc>
          <w:tcPr>
            <w:tcW w:w="1234" w:type="dxa"/>
          </w:tcPr>
          <w:p w14:paraId="6F9A0F04" w14:textId="77777777" w:rsidR="00612BBC" w:rsidRDefault="00612BBC" w:rsidP="00C66F23">
            <w:r>
              <w:t>Low</w:t>
            </w:r>
          </w:p>
        </w:tc>
        <w:tc>
          <w:tcPr>
            <w:tcW w:w="1234" w:type="dxa"/>
          </w:tcPr>
          <w:p w14:paraId="043EF069" w14:textId="77777777" w:rsidR="00612BBC" w:rsidRDefault="00612BBC" w:rsidP="00C66F23">
            <w:r>
              <w:t>4</w:t>
            </w:r>
          </w:p>
        </w:tc>
      </w:tr>
    </w:tbl>
    <w:p w14:paraId="0B5953BF" w14:textId="77777777" w:rsidR="00612BBC" w:rsidRDefault="00612BBC" w:rsidP="00612BBC">
      <w:pPr>
        <w:pStyle w:val="Heading2"/>
      </w:pPr>
      <w:r>
        <w:t>External Inquiries (EQ)</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465"/>
        <w:gridCol w:w="1047"/>
        <w:gridCol w:w="1049"/>
        <w:gridCol w:w="1590"/>
        <w:gridCol w:w="1282"/>
        <w:gridCol w:w="1030"/>
      </w:tblGrid>
      <w:tr w:rsidR="00612BBC" w14:paraId="4348590A" w14:textId="77777777" w:rsidTr="00612BBC">
        <w:tc>
          <w:tcPr>
            <w:tcW w:w="1234" w:type="dxa"/>
          </w:tcPr>
          <w:p w14:paraId="7CEE725E" w14:textId="77777777" w:rsidR="00612BBC" w:rsidRDefault="00612BBC" w:rsidP="00C66F23">
            <w:r>
              <w:t>Type</w:t>
            </w:r>
          </w:p>
        </w:tc>
        <w:tc>
          <w:tcPr>
            <w:tcW w:w="1234" w:type="dxa"/>
          </w:tcPr>
          <w:p w14:paraId="62A671E3" w14:textId="77777777" w:rsidR="00612BBC" w:rsidRDefault="00612BBC" w:rsidP="00C66F23">
            <w:r>
              <w:t>Functionality</w:t>
            </w:r>
          </w:p>
        </w:tc>
        <w:tc>
          <w:tcPr>
            <w:tcW w:w="1234" w:type="dxa"/>
          </w:tcPr>
          <w:p w14:paraId="266C077B" w14:textId="77777777" w:rsidR="00612BBC" w:rsidRDefault="00612BBC" w:rsidP="00C66F23">
            <w:r>
              <w:t>RET</w:t>
            </w:r>
          </w:p>
        </w:tc>
        <w:tc>
          <w:tcPr>
            <w:tcW w:w="1234" w:type="dxa"/>
          </w:tcPr>
          <w:p w14:paraId="1967B062" w14:textId="77777777" w:rsidR="00612BBC" w:rsidRDefault="00612BBC" w:rsidP="00C66F23">
            <w:r>
              <w:t>DET</w:t>
            </w:r>
          </w:p>
        </w:tc>
        <w:tc>
          <w:tcPr>
            <w:tcW w:w="1234" w:type="dxa"/>
          </w:tcPr>
          <w:p w14:paraId="39E66A02" w14:textId="77777777" w:rsidR="00612BBC" w:rsidRDefault="00612BBC" w:rsidP="00C66F23">
            <w:r>
              <w:t>Fields</w:t>
            </w:r>
          </w:p>
        </w:tc>
        <w:tc>
          <w:tcPr>
            <w:tcW w:w="1234" w:type="dxa"/>
          </w:tcPr>
          <w:p w14:paraId="577D905D" w14:textId="77777777" w:rsidR="00612BBC" w:rsidRDefault="00612BBC" w:rsidP="00C66F23">
            <w:r>
              <w:t>Complexity</w:t>
            </w:r>
          </w:p>
        </w:tc>
        <w:tc>
          <w:tcPr>
            <w:tcW w:w="1234" w:type="dxa"/>
          </w:tcPr>
          <w:p w14:paraId="07181E20" w14:textId="77777777" w:rsidR="00612BBC" w:rsidRDefault="00612BBC" w:rsidP="00C66F23">
            <w:r>
              <w:t>FPs</w:t>
            </w:r>
          </w:p>
        </w:tc>
      </w:tr>
      <w:tr w:rsidR="00612BBC" w14:paraId="4D7DC453" w14:textId="77777777" w:rsidTr="00612BBC">
        <w:tc>
          <w:tcPr>
            <w:tcW w:w="1234" w:type="dxa"/>
          </w:tcPr>
          <w:p w14:paraId="498C9CF0" w14:textId="77777777" w:rsidR="00612BBC" w:rsidRDefault="00612BBC" w:rsidP="00C66F23">
            <w:r>
              <w:t>External Inquiry (EQ)</w:t>
            </w:r>
          </w:p>
        </w:tc>
        <w:tc>
          <w:tcPr>
            <w:tcW w:w="1234" w:type="dxa"/>
          </w:tcPr>
          <w:p w14:paraId="326D87E4" w14:textId="77777777" w:rsidR="00612BBC" w:rsidRDefault="00612BBC" w:rsidP="00C66F23">
            <w:r>
              <w:t>Get User by Email</w:t>
            </w:r>
          </w:p>
        </w:tc>
        <w:tc>
          <w:tcPr>
            <w:tcW w:w="1234" w:type="dxa"/>
          </w:tcPr>
          <w:p w14:paraId="2F031477" w14:textId="77777777" w:rsidR="00612BBC" w:rsidRDefault="00612BBC" w:rsidP="00C66F23">
            <w:r>
              <w:t>1</w:t>
            </w:r>
          </w:p>
        </w:tc>
        <w:tc>
          <w:tcPr>
            <w:tcW w:w="1234" w:type="dxa"/>
          </w:tcPr>
          <w:p w14:paraId="2434DC85" w14:textId="77777777" w:rsidR="00612BBC" w:rsidRDefault="00612BBC" w:rsidP="00C66F23">
            <w:r>
              <w:t>6</w:t>
            </w:r>
          </w:p>
        </w:tc>
        <w:tc>
          <w:tcPr>
            <w:tcW w:w="1234" w:type="dxa"/>
          </w:tcPr>
          <w:p w14:paraId="1AFC9224" w14:textId="77777777" w:rsidR="00612BBC" w:rsidRDefault="00612BBC" w:rsidP="00C66F23">
            <w:proofErr w:type="spellStart"/>
            <w:r>
              <w:t>user_id</w:t>
            </w:r>
            <w:proofErr w:type="spellEnd"/>
            <w:r>
              <w:t xml:space="preserve">, email, name, surname, score, </w:t>
            </w:r>
            <w:proofErr w:type="spellStart"/>
            <w:r>
              <w:t>average_score</w:t>
            </w:r>
            <w:proofErr w:type="spellEnd"/>
            <w:r>
              <w:t xml:space="preserve">, </w:t>
            </w:r>
            <w:proofErr w:type="spellStart"/>
            <w:r>
              <w:lastRenderedPageBreak/>
              <w:t>played_games</w:t>
            </w:r>
            <w:proofErr w:type="spellEnd"/>
            <w:r>
              <w:t>, image</w:t>
            </w:r>
          </w:p>
        </w:tc>
        <w:tc>
          <w:tcPr>
            <w:tcW w:w="1234" w:type="dxa"/>
          </w:tcPr>
          <w:p w14:paraId="667F2EEA" w14:textId="77777777" w:rsidR="00612BBC" w:rsidRDefault="00612BBC" w:rsidP="00C66F23">
            <w:r>
              <w:lastRenderedPageBreak/>
              <w:t>Average</w:t>
            </w:r>
          </w:p>
        </w:tc>
        <w:tc>
          <w:tcPr>
            <w:tcW w:w="1234" w:type="dxa"/>
          </w:tcPr>
          <w:p w14:paraId="3837BDEB" w14:textId="77777777" w:rsidR="00612BBC" w:rsidRDefault="00612BBC" w:rsidP="00C66F23">
            <w:r>
              <w:t>4</w:t>
            </w:r>
          </w:p>
        </w:tc>
      </w:tr>
      <w:tr w:rsidR="00612BBC" w14:paraId="5EFD9F17" w14:textId="77777777" w:rsidTr="00612BBC">
        <w:tc>
          <w:tcPr>
            <w:tcW w:w="1234" w:type="dxa"/>
          </w:tcPr>
          <w:p w14:paraId="6CE189D4" w14:textId="77777777" w:rsidR="00612BBC" w:rsidRDefault="00612BBC" w:rsidP="00C66F23">
            <w:r>
              <w:t>External Inquiry (EQ)</w:t>
            </w:r>
          </w:p>
        </w:tc>
        <w:tc>
          <w:tcPr>
            <w:tcW w:w="1234" w:type="dxa"/>
          </w:tcPr>
          <w:p w14:paraId="23717684" w14:textId="77777777" w:rsidR="00612BBC" w:rsidRDefault="00612BBC" w:rsidP="00C66F23">
            <w:r>
              <w:t>Get Decks</w:t>
            </w:r>
          </w:p>
        </w:tc>
        <w:tc>
          <w:tcPr>
            <w:tcW w:w="1234" w:type="dxa"/>
          </w:tcPr>
          <w:p w14:paraId="52DC5A07" w14:textId="77777777" w:rsidR="00612BBC" w:rsidRDefault="00612BBC" w:rsidP="00C66F23">
            <w:r>
              <w:t>1</w:t>
            </w:r>
          </w:p>
        </w:tc>
        <w:tc>
          <w:tcPr>
            <w:tcW w:w="1234" w:type="dxa"/>
          </w:tcPr>
          <w:p w14:paraId="6A76A199" w14:textId="77777777" w:rsidR="00612BBC" w:rsidRDefault="00612BBC" w:rsidP="00C66F23">
            <w:r>
              <w:t>3</w:t>
            </w:r>
          </w:p>
        </w:tc>
        <w:tc>
          <w:tcPr>
            <w:tcW w:w="1234" w:type="dxa"/>
          </w:tcPr>
          <w:p w14:paraId="6422495D" w14:textId="77777777" w:rsidR="00612BBC" w:rsidRDefault="00612BBC" w:rsidP="00C66F23">
            <w:r>
              <w:t xml:space="preserve">title, description, </w:t>
            </w:r>
            <w:proofErr w:type="spellStart"/>
            <w:r>
              <w:t>teacher_id</w:t>
            </w:r>
            <w:proofErr w:type="spellEnd"/>
          </w:p>
        </w:tc>
        <w:tc>
          <w:tcPr>
            <w:tcW w:w="1234" w:type="dxa"/>
          </w:tcPr>
          <w:p w14:paraId="12656C60" w14:textId="77777777" w:rsidR="00612BBC" w:rsidRDefault="00612BBC" w:rsidP="00C66F23">
            <w:r>
              <w:t>Low</w:t>
            </w:r>
          </w:p>
        </w:tc>
        <w:tc>
          <w:tcPr>
            <w:tcW w:w="1234" w:type="dxa"/>
          </w:tcPr>
          <w:p w14:paraId="57FB4E74" w14:textId="77777777" w:rsidR="00612BBC" w:rsidRDefault="00612BBC" w:rsidP="00C66F23">
            <w:r>
              <w:t>3</w:t>
            </w:r>
          </w:p>
        </w:tc>
      </w:tr>
    </w:tbl>
    <w:p w14:paraId="42CD2539" w14:textId="77777777" w:rsidR="00612BBC" w:rsidRDefault="00612BBC" w:rsidP="00612BBC">
      <w:pPr>
        <w:pStyle w:val="Heading2"/>
      </w:pPr>
      <w:r>
        <w:t>Summary of Function Points (FPs)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12BBC" w14:paraId="7FE7B330" w14:textId="77777777" w:rsidTr="00612BBC">
        <w:tc>
          <w:tcPr>
            <w:tcW w:w="4320" w:type="dxa"/>
          </w:tcPr>
          <w:p w14:paraId="5319DCD0" w14:textId="77777777" w:rsidR="00612BBC" w:rsidRDefault="00612BBC" w:rsidP="00C66F23">
            <w:r>
              <w:t>Component</w:t>
            </w:r>
          </w:p>
        </w:tc>
        <w:tc>
          <w:tcPr>
            <w:tcW w:w="4320" w:type="dxa"/>
          </w:tcPr>
          <w:p w14:paraId="223900FD" w14:textId="77777777" w:rsidR="00612BBC" w:rsidRDefault="00612BBC" w:rsidP="00C66F23">
            <w:r>
              <w:t>Total FPs</w:t>
            </w:r>
          </w:p>
        </w:tc>
      </w:tr>
      <w:tr w:rsidR="00612BBC" w14:paraId="6503B17C" w14:textId="77777777" w:rsidTr="00612BBC">
        <w:tc>
          <w:tcPr>
            <w:tcW w:w="4320" w:type="dxa"/>
          </w:tcPr>
          <w:p w14:paraId="76D22B00" w14:textId="77777777" w:rsidR="00612BBC" w:rsidRDefault="00612BBC" w:rsidP="00C66F23">
            <w:r>
              <w:t>ILF</w:t>
            </w:r>
          </w:p>
        </w:tc>
        <w:tc>
          <w:tcPr>
            <w:tcW w:w="4320" w:type="dxa"/>
          </w:tcPr>
          <w:p w14:paraId="77C894DC" w14:textId="77777777" w:rsidR="00612BBC" w:rsidRDefault="00612BBC" w:rsidP="00C66F23">
            <w:r>
              <w:t>35</w:t>
            </w:r>
          </w:p>
        </w:tc>
      </w:tr>
      <w:tr w:rsidR="00612BBC" w14:paraId="628AD552" w14:textId="77777777" w:rsidTr="00612BBC">
        <w:tc>
          <w:tcPr>
            <w:tcW w:w="4320" w:type="dxa"/>
          </w:tcPr>
          <w:p w14:paraId="59BCBBBC" w14:textId="77777777" w:rsidR="00612BBC" w:rsidRDefault="00612BBC" w:rsidP="00C66F23">
            <w:r>
              <w:t>EIF</w:t>
            </w:r>
          </w:p>
        </w:tc>
        <w:tc>
          <w:tcPr>
            <w:tcW w:w="4320" w:type="dxa"/>
          </w:tcPr>
          <w:p w14:paraId="387B0565" w14:textId="77777777" w:rsidR="00612BBC" w:rsidRDefault="00612BBC" w:rsidP="00C66F23">
            <w:r>
              <w:t>0</w:t>
            </w:r>
          </w:p>
        </w:tc>
      </w:tr>
      <w:tr w:rsidR="00612BBC" w14:paraId="518E1458" w14:textId="77777777" w:rsidTr="00612BBC">
        <w:tc>
          <w:tcPr>
            <w:tcW w:w="4320" w:type="dxa"/>
          </w:tcPr>
          <w:p w14:paraId="03269EA2" w14:textId="77777777" w:rsidR="00612BBC" w:rsidRDefault="00612BBC" w:rsidP="00C66F23">
            <w:r>
              <w:t>EI</w:t>
            </w:r>
          </w:p>
        </w:tc>
        <w:tc>
          <w:tcPr>
            <w:tcW w:w="4320" w:type="dxa"/>
          </w:tcPr>
          <w:p w14:paraId="7BA05948" w14:textId="77777777" w:rsidR="00612BBC" w:rsidRDefault="00612BBC" w:rsidP="00C66F23">
            <w:r>
              <w:t>14</w:t>
            </w:r>
          </w:p>
        </w:tc>
      </w:tr>
      <w:tr w:rsidR="00612BBC" w14:paraId="672D10EA" w14:textId="77777777" w:rsidTr="00612BBC">
        <w:tc>
          <w:tcPr>
            <w:tcW w:w="4320" w:type="dxa"/>
          </w:tcPr>
          <w:p w14:paraId="52AF682F" w14:textId="77777777" w:rsidR="00612BBC" w:rsidRDefault="00612BBC" w:rsidP="00C66F23">
            <w:r>
              <w:t>EO</w:t>
            </w:r>
          </w:p>
        </w:tc>
        <w:tc>
          <w:tcPr>
            <w:tcW w:w="4320" w:type="dxa"/>
          </w:tcPr>
          <w:p w14:paraId="2E3CA25A" w14:textId="77777777" w:rsidR="00612BBC" w:rsidRDefault="00612BBC" w:rsidP="00C66F23">
            <w:r>
              <w:t>14</w:t>
            </w:r>
          </w:p>
        </w:tc>
      </w:tr>
      <w:tr w:rsidR="00612BBC" w14:paraId="251900B6" w14:textId="77777777" w:rsidTr="00612BBC">
        <w:tc>
          <w:tcPr>
            <w:tcW w:w="4320" w:type="dxa"/>
          </w:tcPr>
          <w:p w14:paraId="46EEC004" w14:textId="77777777" w:rsidR="00612BBC" w:rsidRDefault="00612BBC" w:rsidP="00C66F23">
            <w:r>
              <w:t>EQ</w:t>
            </w:r>
          </w:p>
        </w:tc>
        <w:tc>
          <w:tcPr>
            <w:tcW w:w="4320" w:type="dxa"/>
          </w:tcPr>
          <w:p w14:paraId="50493F94" w14:textId="77777777" w:rsidR="00612BBC" w:rsidRDefault="00612BBC" w:rsidP="00C66F23">
            <w:r>
              <w:t>7</w:t>
            </w:r>
          </w:p>
        </w:tc>
      </w:tr>
      <w:tr w:rsidR="00612BBC" w14:paraId="75A45471" w14:textId="77777777" w:rsidTr="00612BBC">
        <w:tc>
          <w:tcPr>
            <w:tcW w:w="4320" w:type="dxa"/>
          </w:tcPr>
          <w:p w14:paraId="4B3D07D4" w14:textId="77777777" w:rsidR="00612BBC" w:rsidRDefault="00612BBC" w:rsidP="00C66F23">
            <w:r>
              <w:t>Total</w:t>
            </w:r>
          </w:p>
        </w:tc>
        <w:tc>
          <w:tcPr>
            <w:tcW w:w="4320" w:type="dxa"/>
          </w:tcPr>
          <w:p w14:paraId="7F623551" w14:textId="77777777" w:rsidR="00612BBC" w:rsidRDefault="00612BBC" w:rsidP="00C66F23">
            <w:r>
              <w:t>70</w:t>
            </w:r>
          </w:p>
        </w:tc>
      </w:tr>
    </w:tbl>
    <w:p w14:paraId="2AD42031" w14:textId="77777777" w:rsidR="00786AAB" w:rsidRDefault="00000000">
      <w:pPr>
        <w:pStyle w:val="Heading2"/>
      </w:pPr>
      <w:r>
        <w:t>5. Effort Estimation – COCOMO II</w:t>
      </w:r>
    </w:p>
    <w:p w14:paraId="26E3C6DA" w14:textId="6A6FA822" w:rsidR="00786AAB" w:rsidRDefault="00000000">
      <w:r>
        <w:t xml:space="preserve">To estimate the development effort for </w:t>
      </w:r>
      <w:proofErr w:type="spellStart"/>
      <w:r>
        <w:t>ExamRush</w:t>
      </w:r>
      <w:proofErr w:type="spellEnd"/>
      <w:r>
        <w:t>, we applied the COCOMO II Post-Architecture model.</w:t>
      </w:r>
      <w:r w:rsidR="00C12AB9">
        <w:t xml:space="preserve"> </w:t>
      </w:r>
      <w:r w:rsidR="00C12AB9" w:rsidRPr="00C12AB9">
        <w:t>It relies on Source Lines of Code (SLOC) and factors in scale and cost drivers.</w:t>
      </w:r>
    </w:p>
    <w:p w14:paraId="70F76441" w14:textId="6C5F6F7E" w:rsidR="00C12AB9" w:rsidRPr="00C12AB9" w:rsidRDefault="00C12AB9" w:rsidP="00C12AB9">
      <w:pPr>
        <w:pStyle w:val="Heading3"/>
      </w:pPr>
      <w:r w:rsidRPr="00C12AB9">
        <w:t>SLOC Estimation</w:t>
      </w:r>
    </w:p>
    <w:p w14:paraId="0A73DE90" w14:textId="0633FF46" w:rsidR="00C12AB9" w:rsidRDefault="00C12AB9">
      <w:r w:rsidRPr="00C12AB9">
        <w:t>Based on the Function Point total (</w:t>
      </w:r>
      <w:r w:rsidR="00612BBC">
        <w:t>70</w:t>
      </w:r>
      <w:r w:rsidRPr="00C12AB9">
        <w:t xml:space="preserve"> FP) and using an average value of 53 SLOC per FP for JavaScript/Node/React systems, the estimated SLOC is calculated as: </w:t>
      </w:r>
      <w:r w:rsidR="00612BBC">
        <w:t>70</w:t>
      </w:r>
      <w:r w:rsidRPr="00C12AB9">
        <w:t xml:space="preserve"> × 53 = </w:t>
      </w:r>
      <w:r w:rsidR="00612BBC">
        <w:t>3710</w:t>
      </w:r>
      <w:r w:rsidRPr="00C12AB9">
        <w:t>.</w:t>
      </w:r>
    </w:p>
    <w:p w14:paraId="0B5064E0" w14:textId="45D45D91" w:rsidR="00786AAB" w:rsidRDefault="00000000">
      <w:r>
        <w:t xml:space="preserve">Estimated SLOC: </w:t>
      </w:r>
      <w:r w:rsidR="00612BBC">
        <w:t>3710</w:t>
      </w:r>
    </w:p>
    <w:p w14:paraId="263AAA63" w14:textId="77777777" w:rsidR="00786AAB" w:rsidRDefault="00000000">
      <w:pPr>
        <w:pStyle w:val="Heading3"/>
      </w:pPr>
      <w:r>
        <w:t>COCOMO II Parameters</w:t>
      </w:r>
    </w:p>
    <w:tbl>
      <w:tblPr>
        <w:tblStyle w:val="TableGrid"/>
        <w:tblW w:w="0" w:type="auto"/>
        <w:tblLook w:val="04A0" w:firstRow="1" w:lastRow="0" w:firstColumn="1" w:lastColumn="0" w:noHBand="0" w:noVBand="1"/>
      </w:tblPr>
      <w:tblGrid>
        <w:gridCol w:w="4315"/>
        <w:gridCol w:w="4315"/>
      </w:tblGrid>
      <w:tr w:rsidR="00786AAB" w14:paraId="142BD74F" w14:textId="77777777">
        <w:tc>
          <w:tcPr>
            <w:tcW w:w="4320" w:type="dxa"/>
          </w:tcPr>
          <w:p w14:paraId="33A7569B" w14:textId="77777777" w:rsidR="00786AAB" w:rsidRDefault="00000000">
            <w:r>
              <w:t>Estimated SLOC</w:t>
            </w:r>
          </w:p>
        </w:tc>
        <w:tc>
          <w:tcPr>
            <w:tcW w:w="4320" w:type="dxa"/>
          </w:tcPr>
          <w:p w14:paraId="35B24C74" w14:textId="7AA008FD" w:rsidR="00786AAB" w:rsidRDefault="00612BBC">
            <w:r>
              <w:t>3710</w:t>
            </w:r>
          </w:p>
        </w:tc>
      </w:tr>
      <w:tr w:rsidR="00786AAB" w14:paraId="25F6B9AE" w14:textId="77777777">
        <w:tc>
          <w:tcPr>
            <w:tcW w:w="4320" w:type="dxa"/>
          </w:tcPr>
          <w:p w14:paraId="70EFAB04" w14:textId="77777777" w:rsidR="00786AAB" w:rsidRDefault="00000000">
            <w:r>
              <w:t>Effort (PM)</w:t>
            </w:r>
          </w:p>
        </w:tc>
        <w:tc>
          <w:tcPr>
            <w:tcW w:w="4320" w:type="dxa"/>
          </w:tcPr>
          <w:p w14:paraId="3580B6EF" w14:textId="331E489A" w:rsidR="00786AAB" w:rsidRDefault="00612BBC">
            <w:r>
              <w:t>10.56 Person-Months</w:t>
            </w:r>
          </w:p>
        </w:tc>
      </w:tr>
      <w:tr w:rsidR="00786AAB" w14:paraId="29434E5E" w14:textId="77777777">
        <w:tc>
          <w:tcPr>
            <w:tcW w:w="4320" w:type="dxa"/>
          </w:tcPr>
          <w:p w14:paraId="053E0D4C" w14:textId="77777777" w:rsidR="00786AAB" w:rsidRDefault="00000000">
            <w:r>
              <w:t>Development Time (TDEV)</w:t>
            </w:r>
          </w:p>
        </w:tc>
        <w:tc>
          <w:tcPr>
            <w:tcW w:w="4320" w:type="dxa"/>
          </w:tcPr>
          <w:p w14:paraId="3890E238" w14:textId="76349834" w:rsidR="00786AAB" w:rsidRDefault="00612BBC">
            <w:r>
              <w:t>7.28 Months</w:t>
            </w:r>
          </w:p>
        </w:tc>
      </w:tr>
      <w:tr w:rsidR="00786AAB" w14:paraId="7412A1F4" w14:textId="77777777">
        <w:tc>
          <w:tcPr>
            <w:tcW w:w="4320" w:type="dxa"/>
          </w:tcPr>
          <w:p w14:paraId="162245B1" w14:textId="77777777" w:rsidR="00786AAB" w:rsidRDefault="00000000">
            <w:r>
              <w:t>Effort Adjustment Factor (EAF)</w:t>
            </w:r>
          </w:p>
        </w:tc>
        <w:tc>
          <w:tcPr>
            <w:tcW w:w="4320" w:type="dxa"/>
          </w:tcPr>
          <w:p w14:paraId="3BD84D1A" w14:textId="77777777" w:rsidR="00786AAB" w:rsidRDefault="00000000">
            <w:r>
              <w:t>1.0 (Nominal)</w:t>
            </w:r>
          </w:p>
        </w:tc>
      </w:tr>
    </w:tbl>
    <w:p w14:paraId="09DC00BC" w14:textId="62CBD999" w:rsidR="00786AAB" w:rsidRDefault="00000000">
      <w:r>
        <w:t xml:space="preserve">According to the COCOMO II model, the estimated effort required to develop </w:t>
      </w:r>
      <w:proofErr w:type="spellStart"/>
      <w:r>
        <w:t>ExamRush</w:t>
      </w:r>
      <w:proofErr w:type="spellEnd"/>
      <w:r>
        <w:t xml:space="preserve"> is </w:t>
      </w:r>
      <w:r w:rsidR="00612BBC">
        <w:t xml:space="preserve">10.56 </w:t>
      </w:r>
      <w:r>
        <w:t xml:space="preserve">Person-Months, with a total development time of approximately </w:t>
      </w:r>
      <w:proofErr w:type="gramStart"/>
      <w:r w:rsidR="00612BBC">
        <w:t xml:space="preserve">7.28 </w:t>
      </w:r>
      <w:r w:rsidR="00E25324" w:rsidRPr="00FD13BA">
        <w:t xml:space="preserve"> </w:t>
      </w:r>
      <w:r>
        <w:t>months</w:t>
      </w:r>
      <w:proofErr w:type="gramEnd"/>
      <w:r>
        <w:t>.</w:t>
      </w:r>
    </w:p>
    <w:p w14:paraId="6B37F48E" w14:textId="5E8DC621" w:rsidR="00C12AB9" w:rsidRDefault="00C12AB9">
      <w:r>
        <w:t>In fact</w:t>
      </w:r>
      <w:r w:rsidR="00E25324">
        <w:t xml:space="preserve">, more in </w:t>
      </w:r>
      <w:proofErr w:type="gramStart"/>
      <w:r w:rsidR="00E25324">
        <w:t>details</w:t>
      </w:r>
      <w:proofErr w:type="gramEnd"/>
      <w:r>
        <w:t>:</w:t>
      </w:r>
    </w:p>
    <w:p w14:paraId="6731B6A5" w14:textId="7A4E63AA" w:rsidR="00FD13BA" w:rsidRPr="00E8237D" w:rsidRDefault="00E25324" w:rsidP="00E25324">
      <w:pPr>
        <w:pStyle w:val="Heading3"/>
      </w:pPr>
      <w:r w:rsidRPr="00E8237D">
        <w:lastRenderedPageBreak/>
        <w:t xml:space="preserve">5.1 </w:t>
      </w:r>
      <w:r w:rsidR="00C12AB9" w:rsidRPr="00E8237D">
        <w:t>COCOMO II Formula</w:t>
      </w:r>
    </w:p>
    <w:p w14:paraId="5B3B5916" w14:textId="6E6F4053" w:rsidR="00FD13BA" w:rsidRPr="00FD13BA" w:rsidRDefault="00FD13BA" w:rsidP="00FD13BA">
      <w:pPr>
        <w:pStyle w:val="Heading3"/>
      </w:pPr>
      <w:r w:rsidRPr="00FD13BA">
        <w:t>Scale Factors</w:t>
      </w:r>
    </w:p>
    <w:p w14:paraId="0ED58420" w14:textId="77777777" w:rsidR="00FD13BA" w:rsidRPr="00FD13BA" w:rsidRDefault="00FD13BA" w:rsidP="00FD13BA">
      <w:r w:rsidRPr="00FD13BA">
        <w:t>The scale factors (</w:t>
      </w:r>
      <w:proofErr w:type="spellStart"/>
      <w:r w:rsidRPr="00FD13BA">
        <w:t>SF_i</w:t>
      </w:r>
      <w:proofErr w:type="spellEnd"/>
      <w:r w:rsidRPr="00FD13BA">
        <w:t>) influence the exponent E in the COCOMO II model. Each factor is rated as Very Low, Low, Nominal, High, Very High, or Extra High. For this estimation, all scale factors are assumed to be at nominal level, resulting in the following:</w:t>
      </w:r>
    </w:p>
    <w:tbl>
      <w:tblPr>
        <w:tblStyle w:val="TableGrid"/>
        <w:tblW w:w="0" w:type="auto"/>
        <w:tblLook w:val="04A0" w:firstRow="1" w:lastRow="0" w:firstColumn="1" w:lastColumn="0" w:noHBand="0" w:noVBand="1"/>
      </w:tblPr>
      <w:tblGrid>
        <w:gridCol w:w="4316"/>
        <w:gridCol w:w="4314"/>
      </w:tblGrid>
      <w:tr w:rsidR="00FD13BA" w:rsidRPr="00FD13BA" w14:paraId="3AD4E2E7"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303A7F04" w14:textId="77777777" w:rsidR="00FD13BA" w:rsidRPr="00FD13BA" w:rsidRDefault="00FD13BA" w:rsidP="00FD13BA">
            <w:pPr>
              <w:spacing w:after="200" w:line="276" w:lineRule="auto"/>
            </w:pPr>
            <w:r w:rsidRPr="00FD13BA">
              <w:t>Scale Factor</w:t>
            </w:r>
          </w:p>
        </w:tc>
        <w:tc>
          <w:tcPr>
            <w:tcW w:w="4320" w:type="dxa"/>
            <w:tcBorders>
              <w:top w:val="single" w:sz="4" w:space="0" w:color="auto"/>
              <w:left w:val="single" w:sz="4" w:space="0" w:color="auto"/>
              <w:bottom w:val="single" w:sz="4" w:space="0" w:color="auto"/>
              <w:right w:val="single" w:sz="4" w:space="0" w:color="auto"/>
            </w:tcBorders>
            <w:hideMark/>
          </w:tcPr>
          <w:p w14:paraId="4F27898E" w14:textId="77777777" w:rsidR="00FD13BA" w:rsidRPr="00FD13BA" w:rsidRDefault="00FD13BA" w:rsidP="00FD13BA">
            <w:pPr>
              <w:spacing w:after="200" w:line="276" w:lineRule="auto"/>
            </w:pPr>
            <w:r w:rsidRPr="00FD13BA">
              <w:t>Rating (Nominal)</w:t>
            </w:r>
          </w:p>
        </w:tc>
      </w:tr>
      <w:tr w:rsidR="00FD13BA" w:rsidRPr="00FD13BA" w14:paraId="3D2F2A33"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14119B5A" w14:textId="77777777" w:rsidR="00FD13BA" w:rsidRPr="00FD13BA" w:rsidRDefault="00FD13BA" w:rsidP="00FD13BA">
            <w:pPr>
              <w:spacing w:after="200" w:line="276" w:lineRule="auto"/>
            </w:pPr>
            <w:proofErr w:type="spellStart"/>
            <w:r w:rsidRPr="00FD13BA">
              <w:t>Precedentedness</w:t>
            </w:r>
            <w:proofErr w:type="spellEnd"/>
            <w:r w:rsidRPr="00FD13BA">
              <w:t xml:space="preserve"> (PREC)</w:t>
            </w:r>
          </w:p>
        </w:tc>
        <w:tc>
          <w:tcPr>
            <w:tcW w:w="4320" w:type="dxa"/>
            <w:tcBorders>
              <w:top w:val="single" w:sz="4" w:space="0" w:color="auto"/>
              <w:left w:val="single" w:sz="4" w:space="0" w:color="auto"/>
              <w:bottom w:val="single" w:sz="4" w:space="0" w:color="auto"/>
              <w:right w:val="single" w:sz="4" w:space="0" w:color="auto"/>
            </w:tcBorders>
            <w:hideMark/>
          </w:tcPr>
          <w:p w14:paraId="02818099" w14:textId="77777777" w:rsidR="00FD13BA" w:rsidRPr="00FD13BA" w:rsidRDefault="00FD13BA" w:rsidP="00FD13BA">
            <w:pPr>
              <w:spacing w:after="200" w:line="276" w:lineRule="auto"/>
            </w:pPr>
            <w:r w:rsidRPr="00FD13BA">
              <w:t>Nominal</w:t>
            </w:r>
          </w:p>
        </w:tc>
      </w:tr>
      <w:tr w:rsidR="00FD13BA" w:rsidRPr="00FD13BA" w14:paraId="631A49ED"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5572BE58" w14:textId="77777777" w:rsidR="00FD13BA" w:rsidRPr="00FD13BA" w:rsidRDefault="00FD13BA" w:rsidP="00FD13BA">
            <w:pPr>
              <w:spacing w:after="200" w:line="276" w:lineRule="auto"/>
            </w:pPr>
            <w:r w:rsidRPr="00FD13BA">
              <w:t>Development Flexibility (FLEX)</w:t>
            </w:r>
          </w:p>
        </w:tc>
        <w:tc>
          <w:tcPr>
            <w:tcW w:w="4320" w:type="dxa"/>
            <w:tcBorders>
              <w:top w:val="single" w:sz="4" w:space="0" w:color="auto"/>
              <w:left w:val="single" w:sz="4" w:space="0" w:color="auto"/>
              <w:bottom w:val="single" w:sz="4" w:space="0" w:color="auto"/>
              <w:right w:val="single" w:sz="4" w:space="0" w:color="auto"/>
            </w:tcBorders>
            <w:hideMark/>
          </w:tcPr>
          <w:p w14:paraId="2DFD2251" w14:textId="77777777" w:rsidR="00FD13BA" w:rsidRPr="00FD13BA" w:rsidRDefault="00FD13BA" w:rsidP="00FD13BA">
            <w:pPr>
              <w:spacing w:after="200" w:line="276" w:lineRule="auto"/>
            </w:pPr>
            <w:r w:rsidRPr="00FD13BA">
              <w:t>Nominal</w:t>
            </w:r>
          </w:p>
        </w:tc>
      </w:tr>
      <w:tr w:rsidR="00FD13BA" w:rsidRPr="00FD13BA" w14:paraId="2BDA4BD7"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0292F466" w14:textId="77777777" w:rsidR="00FD13BA" w:rsidRPr="00FD13BA" w:rsidRDefault="00FD13BA" w:rsidP="00FD13BA">
            <w:pPr>
              <w:spacing w:after="200" w:line="276" w:lineRule="auto"/>
            </w:pPr>
            <w:r w:rsidRPr="00FD13BA">
              <w:t>Architecture / Risk Resolution (RESL)</w:t>
            </w:r>
          </w:p>
        </w:tc>
        <w:tc>
          <w:tcPr>
            <w:tcW w:w="4320" w:type="dxa"/>
            <w:tcBorders>
              <w:top w:val="single" w:sz="4" w:space="0" w:color="auto"/>
              <w:left w:val="single" w:sz="4" w:space="0" w:color="auto"/>
              <w:bottom w:val="single" w:sz="4" w:space="0" w:color="auto"/>
              <w:right w:val="single" w:sz="4" w:space="0" w:color="auto"/>
            </w:tcBorders>
            <w:hideMark/>
          </w:tcPr>
          <w:p w14:paraId="5AB6A4BA" w14:textId="77777777" w:rsidR="00FD13BA" w:rsidRPr="00FD13BA" w:rsidRDefault="00FD13BA" w:rsidP="00FD13BA">
            <w:pPr>
              <w:spacing w:after="200" w:line="276" w:lineRule="auto"/>
            </w:pPr>
            <w:r w:rsidRPr="00FD13BA">
              <w:t>Nominal</w:t>
            </w:r>
          </w:p>
        </w:tc>
      </w:tr>
      <w:tr w:rsidR="00FD13BA" w:rsidRPr="00FD13BA" w14:paraId="70A42EE6"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709C4088" w14:textId="77777777" w:rsidR="00FD13BA" w:rsidRPr="00FD13BA" w:rsidRDefault="00FD13BA" w:rsidP="00FD13BA">
            <w:pPr>
              <w:spacing w:after="200" w:line="276" w:lineRule="auto"/>
            </w:pPr>
            <w:r w:rsidRPr="00FD13BA">
              <w:t>Team Cohesion (TEAM)</w:t>
            </w:r>
          </w:p>
        </w:tc>
        <w:tc>
          <w:tcPr>
            <w:tcW w:w="4320" w:type="dxa"/>
            <w:tcBorders>
              <w:top w:val="single" w:sz="4" w:space="0" w:color="auto"/>
              <w:left w:val="single" w:sz="4" w:space="0" w:color="auto"/>
              <w:bottom w:val="single" w:sz="4" w:space="0" w:color="auto"/>
              <w:right w:val="single" w:sz="4" w:space="0" w:color="auto"/>
            </w:tcBorders>
            <w:hideMark/>
          </w:tcPr>
          <w:p w14:paraId="3564A1E9" w14:textId="77777777" w:rsidR="00FD13BA" w:rsidRPr="00FD13BA" w:rsidRDefault="00FD13BA" w:rsidP="00FD13BA">
            <w:pPr>
              <w:spacing w:after="200" w:line="276" w:lineRule="auto"/>
            </w:pPr>
            <w:r w:rsidRPr="00FD13BA">
              <w:t>Nominal</w:t>
            </w:r>
          </w:p>
        </w:tc>
      </w:tr>
      <w:tr w:rsidR="00FD13BA" w:rsidRPr="00FD13BA" w14:paraId="73D77079"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65A823CA" w14:textId="77777777" w:rsidR="00FD13BA" w:rsidRPr="00FD13BA" w:rsidRDefault="00FD13BA" w:rsidP="00FD13BA">
            <w:pPr>
              <w:spacing w:after="200" w:line="276" w:lineRule="auto"/>
            </w:pPr>
            <w:r w:rsidRPr="00FD13BA">
              <w:t>Process Maturity (PMAT)</w:t>
            </w:r>
          </w:p>
        </w:tc>
        <w:tc>
          <w:tcPr>
            <w:tcW w:w="4320" w:type="dxa"/>
            <w:tcBorders>
              <w:top w:val="single" w:sz="4" w:space="0" w:color="auto"/>
              <w:left w:val="single" w:sz="4" w:space="0" w:color="auto"/>
              <w:bottom w:val="single" w:sz="4" w:space="0" w:color="auto"/>
              <w:right w:val="single" w:sz="4" w:space="0" w:color="auto"/>
            </w:tcBorders>
            <w:hideMark/>
          </w:tcPr>
          <w:p w14:paraId="7E71EE7F" w14:textId="77777777" w:rsidR="00FD13BA" w:rsidRPr="00FD13BA" w:rsidRDefault="00FD13BA" w:rsidP="00FD13BA">
            <w:pPr>
              <w:spacing w:after="200" w:line="276" w:lineRule="auto"/>
            </w:pPr>
            <w:r w:rsidRPr="00FD13BA">
              <w:t>Nominal</w:t>
            </w:r>
          </w:p>
        </w:tc>
      </w:tr>
    </w:tbl>
    <w:p w14:paraId="3B932C55" w14:textId="77777777" w:rsidR="00E25324" w:rsidRDefault="00E25324" w:rsidP="00E25324">
      <w:pPr>
        <w:spacing w:after="0"/>
      </w:pPr>
    </w:p>
    <w:p w14:paraId="2B02D95B" w14:textId="6DCBB95E" w:rsidR="00FD13BA" w:rsidRDefault="00FD13BA" w:rsidP="00E25324">
      <w:pPr>
        <w:spacing w:after="0"/>
      </w:pPr>
      <w:r w:rsidRPr="00FD13BA">
        <w:t>Sum of scale factors</w:t>
      </w:r>
      <w:r w:rsidR="00E25324">
        <w:t>:</w:t>
      </w:r>
    </w:p>
    <w:p w14:paraId="46C77C6F" w14:textId="289DE76C" w:rsidR="00E25324" w:rsidRDefault="00E25324" w:rsidP="00E25324">
      <w:pPr>
        <w:spacing w:after="0"/>
      </w:pPr>
      <w:r w:rsidRPr="00E25324">
        <w:rPr>
          <w:noProof/>
        </w:rPr>
        <w:drawing>
          <wp:inline distT="0" distB="0" distL="0" distR="0" wp14:anchorId="4CC3D4D4" wp14:editId="238C798D">
            <wp:extent cx="3117089" cy="251460"/>
            <wp:effectExtent l="0" t="0" r="7620" b="0"/>
            <wp:docPr id="11600984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8483" name=""/>
                    <pic:cNvPicPr/>
                  </pic:nvPicPr>
                  <pic:blipFill>
                    <a:blip r:embed="rId17"/>
                    <a:stretch>
                      <a:fillRect/>
                    </a:stretch>
                  </pic:blipFill>
                  <pic:spPr>
                    <a:xfrm>
                      <a:off x="0" y="0"/>
                      <a:ext cx="3218474" cy="259639"/>
                    </a:xfrm>
                    <a:prstGeom prst="rect">
                      <a:avLst/>
                    </a:prstGeom>
                  </pic:spPr>
                </pic:pic>
              </a:graphicData>
            </a:graphic>
          </wp:inline>
        </w:drawing>
      </w:r>
    </w:p>
    <w:p w14:paraId="1FBD7186" w14:textId="77777777" w:rsidR="00E25324" w:rsidRPr="00FD13BA" w:rsidRDefault="00E25324" w:rsidP="00E25324">
      <w:pPr>
        <w:spacing w:after="0"/>
      </w:pPr>
    </w:p>
    <w:p w14:paraId="2759343A" w14:textId="1F23C1A3" w:rsidR="00FD13BA" w:rsidRPr="00FD13BA" w:rsidRDefault="00FD13BA" w:rsidP="00FD13BA">
      <w:pPr>
        <w:pStyle w:val="Heading3"/>
      </w:pPr>
      <w:r w:rsidRPr="00FD13BA">
        <w:t>Cost Drivers</w:t>
      </w:r>
    </w:p>
    <w:p w14:paraId="24356971" w14:textId="77777777" w:rsidR="00FD13BA" w:rsidRPr="00FD13BA" w:rsidRDefault="00FD13BA" w:rsidP="00FD13BA">
      <w:proofErr w:type="gramStart"/>
      <w:r w:rsidRPr="00FD13BA">
        <w:t>Cost drivers</w:t>
      </w:r>
      <w:proofErr w:type="gramEnd"/>
      <w:r w:rsidRPr="00FD13BA">
        <w:t xml:space="preserve"> affect the Effort Adjustment Factor (EAF). In this estimation, all cost drivers are assumed to be nominal:</w:t>
      </w:r>
    </w:p>
    <w:tbl>
      <w:tblPr>
        <w:tblStyle w:val="TableGrid"/>
        <w:tblW w:w="0" w:type="auto"/>
        <w:tblLook w:val="04A0" w:firstRow="1" w:lastRow="0" w:firstColumn="1" w:lastColumn="0" w:noHBand="0" w:noVBand="1"/>
      </w:tblPr>
      <w:tblGrid>
        <w:gridCol w:w="4315"/>
        <w:gridCol w:w="4315"/>
      </w:tblGrid>
      <w:tr w:rsidR="00FD13BA" w:rsidRPr="00FD13BA" w14:paraId="2F268F5A"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301ADBC2" w14:textId="77777777" w:rsidR="00FD13BA" w:rsidRPr="00FD13BA" w:rsidRDefault="00FD13BA" w:rsidP="00FD13BA">
            <w:pPr>
              <w:spacing w:after="200" w:line="276" w:lineRule="auto"/>
            </w:pPr>
            <w:r w:rsidRPr="00FD13BA">
              <w:t>Cost Driver</w:t>
            </w:r>
          </w:p>
        </w:tc>
        <w:tc>
          <w:tcPr>
            <w:tcW w:w="4320" w:type="dxa"/>
            <w:tcBorders>
              <w:top w:val="single" w:sz="4" w:space="0" w:color="auto"/>
              <w:left w:val="single" w:sz="4" w:space="0" w:color="auto"/>
              <w:bottom w:val="single" w:sz="4" w:space="0" w:color="auto"/>
              <w:right w:val="single" w:sz="4" w:space="0" w:color="auto"/>
            </w:tcBorders>
            <w:hideMark/>
          </w:tcPr>
          <w:p w14:paraId="116D74CD" w14:textId="77777777" w:rsidR="00FD13BA" w:rsidRPr="00FD13BA" w:rsidRDefault="00FD13BA" w:rsidP="00FD13BA">
            <w:pPr>
              <w:spacing w:after="200" w:line="276" w:lineRule="auto"/>
            </w:pPr>
            <w:r w:rsidRPr="00FD13BA">
              <w:t>Rating (Nominal)</w:t>
            </w:r>
          </w:p>
        </w:tc>
      </w:tr>
      <w:tr w:rsidR="00FD13BA" w:rsidRPr="00FD13BA" w14:paraId="514A61CC"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75562FFB" w14:textId="77777777" w:rsidR="00FD13BA" w:rsidRPr="00FD13BA" w:rsidRDefault="00FD13BA" w:rsidP="00FD13BA">
            <w:pPr>
              <w:spacing w:after="200" w:line="276" w:lineRule="auto"/>
            </w:pPr>
            <w:r w:rsidRPr="00FD13BA">
              <w:t>Required Software Reliability (RELY)</w:t>
            </w:r>
          </w:p>
        </w:tc>
        <w:tc>
          <w:tcPr>
            <w:tcW w:w="4320" w:type="dxa"/>
            <w:tcBorders>
              <w:top w:val="single" w:sz="4" w:space="0" w:color="auto"/>
              <w:left w:val="single" w:sz="4" w:space="0" w:color="auto"/>
              <w:bottom w:val="single" w:sz="4" w:space="0" w:color="auto"/>
              <w:right w:val="single" w:sz="4" w:space="0" w:color="auto"/>
            </w:tcBorders>
            <w:hideMark/>
          </w:tcPr>
          <w:p w14:paraId="067BAA8C" w14:textId="77777777" w:rsidR="00FD13BA" w:rsidRPr="00FD13BA" w:rsidRDefault="00FD13BA" w:rsidP="00FD13BA">
            <w:pPr>
              <w:spacing w:after="200" w:line="276" w:lineRule="auto"/>
            </w:pPr>
            <w:r w:rsidRPr="00FD13BA">
              <w:t>Nominal</w:t>
            </w:r>
          </w:p>
        </w:tc>
      </w:tr>
      <w:tr w:rsidR="00FD13BA" w:rsidRPr="00FD13BA" w14:paraId="3371D5F2"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2D96BE01" w14:textId="77777777" w:rsidR="00FD13BA" w:rsidRPr="00FD13BA" w:rsidRDefault="00FD13BA" w:rsidP="00FD13BA">
            <w:pPr>
              <w:spacing w:after="200" w:line="276" w:lineRule="auto"/>
            </w:pPr>
            <w:r w:rsidRPr="00FD13BA">
              <w:t>Database Size (DATA)</w:t>
            </w:r>
          </w:p>
        </w:tc>
        <w:tc>
          <w:tcPr>
            <w:tcW w:w="4320" w:type="dxa"/>
            <w:tcBorders>
              <w:top w:val="single" w:sz="4" w:space="0" w:color="auto"/>
              <w:left w:val="single" w:sz="4" w:space="0" w:color="auto"/>
              <w:bottom w:val="single" w:sz="4" w:space="0" w:color="auto"/>
              <w:right w:val="single" w:sz="4" w:space="0" w:color="auto"/>
            </w:tcBorders>
            <w:hideMark/>
          </w:tcPr>
          <w:p w14:paraId="0B03FF9D" w14:textId="77777777" w:rsidR="00FD13BA" w:rsidRPr="00FD13BA" w:rsidRDefault="00FD13BA" w:rsidP="00FD13BA">
            <w:pPr>
              <w:spacing w:after="200" w:line="276" w:lineRule="auto"/>
            </w:pPr>
            <w:r w:rsidRPr="00FD13BA">
              <w:t>Nominal</w:t>
            </w:r>
          </w:p>
        </w:tc>
      </w:tr>
      <w:tr w:rsidR="00FD13BA" w:rsidRPr="00FD13BA" w14:paraId="365242AE"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31296953" w14:textId="77777777" w:rsidR="00FD13BA" w:rsidRPr="00FD13BA" w:rsidRDefault="00FD13BA" w:rsidP="00FD13BA">
            <w:pPr>
              <w:spacing w:after="200" w:line="276" w:lineRule="auto"/>
            </w:pPr>
            <w:r w:rsidRPr="00FD13BA">
              <w:t>Product Complexity (CPLX)</w:t>
            </w:r>
          </w:p>
        </w:tc>
        <w:tc>
          <w:tcPr>
            <w:tcW w:w="4320" w:type="dxa"/>
            <w:tcBorders>
              <w:top w:val="single" w:sz="4" w:space="0" w:color="auto"/>
              <w:left w:val="single" w:sz="4" w:space="0" w:color="auto"/>
              <w:bottom w:val="single" w:sz="4" w:space="0" w:color="auto"/>
              <w:right w:val="single" w:sz="4" w:space="0" w:color="auto"/>
            </w:tcBorders>
            <w:hideMark/>
          </w:tcPr>
          <w:p w14:paraId="1CBA68C6" w14:textId="77777777" w:rsidR="00FD13BA" w:rsidRPr="00FD13BA" w:rsidRDefault="00FD13BA" w:rsidP="00FD13BA">
            <w:pPr>
              <w:spacing w:after="200" w:line="276" w:lineRule="auto"/>
            </w:pPr>
            <w:r w:rsidRPr="00FD13BA">
              <w:t>Nominal</w:t>
            </w:r>
          </w:p>
        </w:tc>
      </w:tr>
      <w:tr w:rsidR="00FD13BA" w:rsidRPr="00FD13BA" w14:paraId="1FCB4A71"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0CD4E362" w14:textId="77777777" w:rsidR="00FD13BA" w:rsidRPr="00FD13BA" w:rsidRDefault="00FD13BA" w:rsidP="00FD13BA">
            <w:pPr>
              <w:spacing w:after="200" w:line="276" w:lineRule="auto"/>
            </w:pPr>
            <w:r w:rsidRPr="00FD13BA">
              <w:t>Developer Capability (DCAP)</w:t>
            </w:r>
          </w:p>
        </w:tc>
        <w:tc>
          <w:tcPr>
            <w:tcW w:w="4320" w:type="dxa"/>
            <w:tcBorders>
              <w:top w:val="single" w:sz="4" w:space="0" w:color="auto"/>
              <w:left w:val="single" w:sz="4" w:space="0" w:color="auto"/>
              <w:bottom w:val="single" w:sz="4" w:space="0" w:color="auto"/>
              <w:right w:val="single" w:sz="4" w:space="0" w:color="auto"/>
            </w:tcBorders>
            <w:hideMark/>
          </w:tcPr>
          <w:p w14:paraId="5E23D5BB" w14:textId="77777777" w:rsidR="00FD13BA" w:rsidRPr="00FD13BA" w:rsidRDefault="00FD13BA" w:rsidP="00FD13BA">
            <w:pPr>
              <w:spacing w:after="200" w:line="276" w:lineRule="auto"/>
            </w:pPr>
            <w:r w:rsidRPr="00FD13BA">
              <w:t>Nominal</w:t>
            </w:r>
          </w:p>
        </w:tc>
      </w:tr>
      <w:tr w:rsidR="00FD13BA" w:rsidRPr="00FD13BA" w14:paraId="146699A1"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54F38CEB" w14:textId="77777777" w:rsidR="00FD13BA" w:rsidRPr="00FD13BA" w:rsidRDefault="00FD13BA" w:rsidP="00FD13BA">
            <w:pPr>
              <w:spacing w:after="200" w:line="276" w:lineRule="auto"/>
            </w:pPr>
            <w:r w:rsidRPr="00FD13BA">
              <w:t>Personnel Continuity (PCON)</w:t>
            </w:r>
          </w:p>
        </w:tc>
        <w:tc>
          <w:tcPr>
            <w:tcW w:w="4320" w:type="dxa"/>
            <w:tcBorders>
              <w:top w:val="single" w:sz="4" w:space="0" w:color="auto"/>
              <w:left w:val="single" w:sz="4" w:space="0" w:color="auto"/>
              <w:bottom w:val="single" w:sz="4" w:space="0" w:color="auto"/>
              <w:right w:val="single" w:sz="4" w:space="0" w:color="auto"/>
            </w:tcBorders>
            <w:hideMark/>
          </w:tcPr>
          <w:p w14:paraId="1E71F23C" w14:textId="77777777" w:rsidR="00FD13BA" w:rsidRPr="00FD13BA" w:rsidRDefault="00FD13BA" w:rsidP="00FD13BA">
            <w:pPr>
              <w:spacing w:after="200" w:line="276" w:lineRule="auto"/>
            </w:pPr>
            <w:r w:rsidRPr="00FD13BA">
              <w:t>Nominal</w:t>
            </w:r>
          </w:p>
        </w:tc>
      </w:tr>
      <w:tr w:rsidR="00FD13BA" w:rsidRPr="00FD13BA" w14:paraId="5FA00F81"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3F2060F2" w14:textId="77777777" w:rsidR="00FD13BA" w:rsidRPr="00FD13BA" w:rsidRDefault="00FD13BA" w:rsidP="00FD13BA">
            <w:pPr>
              <w:spacing w:after="200" w:line="276" w:lineRule="auto"/>
            </w:pPr>
            <w:r w:rsidRPr="00FD13BA">
              <w:t>Platform Experience (PLEX)</w:t>
            </w:r>
          </w:p>
        </w:tc>
        <w:tc>
          <w:tcPr>
            <w:tcW w:w="4320" w:type="dxa"/>
            <w:tcBorders>
              <w:top w:val="single" w:sz="4" w:space="0" w:color="auto"/>
              <w:left w:val="single" w:sz="4" w:space="0" w:color="auto"/>
              <w:bottom w:val="single" w:sz="4" w:space="0" w:color="auto"/>
              <w:right w:val="single" w:sz="4" w:space="0" w:color="auto"/>
            </w:tcBorders>
            <w:hideMark/>
          </w:tcPr>
          <w:p w14:paraId="58340B3D" w14:textId="77777777" w:rsidR="00FD13BA" w:rsidRPr="00FD13BA" w:rsidRDefault="00FD13BA" w:rsidP="00FD13BA">
            <w:pPr>
              <w:spacing w:after="200" w:line="276" w:lineRule="auto"/>
            </w:pPr>
            <w:r w:rsidRPr="00FD13BA">
              <w:t>Nominal</w:t>
            </w:r>
          </w:p>
        </w:tc>
      </w:tr>
      <w:tr w:rsidR="00FD13BA" w:rsidRPr="00FD13BA" w14:paraId="67968EAE"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1A7FBABB" w14:textId="77777777" w:rsidR="00FD13BA" w:rsidRPr="00FD13BA" w:rsidRDefault="00FD13BA" w:rsidP="00FD13BA">
            <w:pPr>
              <w:spacing w:after="200" w:line="276" w:lineRule="auto"/>
            </w:pPr>
            <w:r w:rsidRPr="00FD13BA">
              <w:t>Use of Software Tools (TOOL)</w:t>
            </w:r>
          </w:p>
        </w:tc>
        <w:tc>
          <w:tcPr>
            <w:tcW w:w="4320" w:type="dxa"/>
            <w:tcBorders>
              <w:top w:val="single" w:sz="4" w:space="0" w:color="auto"/>
              <w:left w:val="single" w:sz="4" w:space="0" w:color="auto"/>
              <w:bottom w:val="single" w:sz="4" w:space="0" w:color="auto"/>
              <w:right w:val="single" w:sz="4" w:space="0" w:color="auto"/>
            </w:tcBorders>
            <w:hideMark/>
          </w:tcPr>
          <w:p w14:paraId="312B5CDE" w14:textId="77777777" w:rsidR="00FD13BA" w:rsidRPr="00FD13BA" w:rsidRDefault="00FD13BA" w:rsidP="00FD13BA">
            <w:pPr>
              <w:spacing w:after="200" w:line="276" w:lineRule="auto"/>
            </w:pPr>
            <w:r w:rsidRPr="00FD13BA">
              <w:t>Nominal</w:t>
            </w:r>
          </w:p>
        </w:tc>
      </w:tr>
      <w:tr w:rsidR="00FD13BA" w:rsidRPr="00FD13BA" w14:paraId="32082366" w14:textId="77777777" w:rsidTr="00FD13BA">
        <w:tc>
          <w:tcPr>
            <w:tcW w:w="4320" w:type="dxa"/>
            <w:tcBorders>
              <w:top w:val="single" w:sz="4" w:space="0" w:color="auto"/>
              <w:left w:val="single" w:sz="4" w:space="0" w:color="auto"/>
              <w:bottom w:val="single" w:sz="4" w:space="0" w:color="auto"/>
              <w:right w:val="single" w:sz="4" w:space="0" w:color="auto"/>
            </w:tcBorders>
            <w:hideMark/>
          </w:tcPr>
          <w:p w14:paraId="15ECA7D8" w14:textId="77777777" w:rsidR="00FD13BA" w:rsidRPr="00FD13BA" w:rsidRDefault="00FD13BA" w:rsidP="00FD13BA">
            <w:pPr>
              <w:spacing w:after="200" w:line="276" w:lineRule="auto"/>
            </w:pPr>
            <w:r w:rsidRPr="00FD13BA">
              <w:t>Multisite Development (SITE)</w:t>
            </w:r>
          </w:p>
        </w:tc>
        <w:tc>
          <w:tcPr>
            <w:tcW w:w="4320" w:type="dxa"/>
            <w:tcBorders>
              <w:top w:val="single" w:sz="4" w:space="0" w:color="auto"/>
              <w:left w:val="single" w:sz="4" w:space="0" w:color="auto"/>
              <w:bottom w:val="single" w:sz="4" w:space="0" w:color="auto"/>
              <w:right w:val="single" w:sz="4" w:space="0" w:color="auto"/>
            </w:tcBorders>
            <w:hideMark/>
          </w:tcPr>
          <w:p w14:paraId="32EFBBE6" w14:textId="77777777" w:rsidR="00FD13BA" w:rsidRPr="00FD13BA" w:rsidRDefault="00FD13BA" w:rsidP="00FD13BA">
            <w:pPr>
              <w:spacing w:after="200" w:line="276" w:lineRule="auto"/>
            </w:pPr>
            <w:r w:rsidRPr="00FD13BA">
              <w:t>Nominal</w:t>
            </w:r>
          </w:p>
        </w:tc>
      </w:tr>
    </w:tbl>
    <w:p w14:paraId="7F65C9AC" w14:textId="7FF6CBCF" w:rsidR="00E25324" w:rsidRDefault="00FD13BA" w:rsidP="00FD13BA">
      <w:r w:rsidRPr="00FD13BA">
        <w:t>Effort Adjustment Factor (EAF) = 1.00</w:t>
      </w:r>
    </w:p>
    <w:p w14:paraId="5A560EB0" w14:textId="77777777" w:rsidR="00E25324" w:rsidRPr="00FD13BA" w:rsidRDefault="00E25324" w:rsidP="00FD13BA"/>
    <w:p w14:paraId="05C2997E" w14:textId="2058FFEB" w:rsidR="00FD13BA" w:rsidRDefault="00FD13BA" w:rsidP="00E25324">
      <w:pPr>
        <w:pStyle w:val="Heading3"/>
        <w:spacing w:after="240"/>
      </w:pPr>
      <w:r w:rsidRPr="00FD13BA">
        <w:lastRenderedPageBreak/>
        <w:t>Final Estimation</w:t>
      </w:r>
    </w:p>
    <w:p w14:paraId="15F75140" w14:textId="4250850E" w:rsidR="00612BBC" w:rsidRPr="00612BBC" w:rsidRDefault="00612BBC" w:rsidP="00612BBC">
      <w:pPr>
        <w:pStyle w:val="ListParagraph"/>
        <w:numPr>
          <w:ilvl w:val="0"/>
          <w:numId w:val="12"/>
        </w:numPr>
        <w:rPr>
          <w:b/>
          <w:bCs/>
        </w:rPr>
      </w:pPr>
      <w:r w:rsidRPr="00612BBC">
        <w:rPr>
          <w:b/>
          <w:bCs/>
        </w:rPr>
        <w:t>Effor</w:t>
      </w:r>
      <w:r>
        <w:rPr>
          <w:b/>
          <w:bCs/>
        </w:rPr>
        <w:t xml:space="preserve">t </w:t>
      </w:r>
      <w:r w:rsidRPr="00612BBC">
        <w:rPr>
          <w:b/>
          <w:bCs/>
        </w:rPr>
        <w:t>(PM)</w:t>
      </w:r>
    </w:p>
    <w:p w14:paraId="52485CFC" w14:textId="175E1B1F" w:rsidR="00612BBC" w:rsidRPr="00612BBC" w:rsidRDefault="00612BBC" w:rsidP="00612BBC">
      <w:pPr>
        <w:rPr>
          <w:b/>
          <w:bCs/>
        </w:rPr>
      </w:pPr>
      <w:r w:rsidRPr="00612BBC">
        <w:rPr>
          <w:b/>
          <w:bCs/>
          <w:noProof/>
        </w:rPr>
        <w:drawing>
          <wp:inline distT="0" distB="0" distL="0" distR="0" wp14:anchorId="5515C931" wp14:editId="5622FD59">
            <wp:extent cx="3400425" cy="781050"/>
            <wp:effectExtent l="0" t="0" r="9525" b="0"/>
            <wp:docPr id="38265135" name="Picture 10"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magine che contiene testo, Carattere, bianco, tipografia&#10;&#10;Il contenuto generato dall'IA potrebbe non essere corret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781050"/>
                    </a:xfrm>
                    <a:prstGeom prst="rect">
                      <a:avLst/>
                    </a:prstGeom>
                    <a:noFill/>
                    <a:ln>
                      <a:noFill/>
                    </a:ln>
                  </pic:spPr>
                </pic:pic>
              </a:graphicData>
            </a:graphic>
          </wp:inline>
        </w:drawing>
      </w:r>
    </w:p>
    <w:p w14:paraId="3D24179F" w14:textId="6C01D6B1" w:rsidR="00612BBC" w:rsidRPr="00612BBC" w:rsidRDefault="00612BBC" w:rsidP="00612BBC">
      <w:pPr>
        <w:rPr>
          <w:b/>
          <w:bCs/>
        </w:rPr>
      </w:pPr>
      <w:r>
        <w:rPr>
          <w:b/>
          <w:bCs/>
        </w:rPr>
        <w:t xml:space="preserve">   </w:t>
      </w:r>
      <w:r w:rsidRPr="00612BBC">
        <w:rPr>
          <w:b/>
          <w:bCs/>
          <w:noProof/>
        </w:rPr>
        <w:drawing>
          <wp:inline distT="0" distB="0" distL="0" distR="0" wp14:anchorId="3FD44148" wp14:editId="2EB2EAD5">
            <wp:extent cx="1809750" cy="257175"/>
            <wp:effectExtent l="0" t="0" r="0" b="9525"/>
            <wp:docPr id="9312205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257175"/>
                    </a:xfrm>
                    <a:prstGeom prst="rect">
                      <a:avLst/>
                    </a:prstGeom>
                    <a:noFill/>
                    <a:ln>
                      <a:noFill/>
                    </a:ln>
                  </pic:spPr>
                </pic:pic>
              </a:graphicData>
            </a:graphic>
          </wp:inline>
        </w:drawing>
      </w:r>
    </w:p>
    <w:p w14:paraId="1BC6A5A2" w14:textId="6FCECFAB" w:rsidR="00612BBC" w:rsidRDefault="00612BBC" w:rsidP="00612BBC">
      <w:pPr>
        <w:rPr>
          <w:b/>
          <w:bCs/>
        </w:rPr>
      </w:pPr>
      <w:r>
        <w:rPr>
          <w:b/>
          <w:bCs/>
        </w:rPr>
        <w:t xml:space="preserve">   </w:t>
      </w:r>
      <w:r w:rsidRPr="00612BBC">
        <w:rPr>
          <w:b/>
          <w:bCs/>
          <w:noProof/>
        </w:rPr>
        <w:drawing>
          <wp:inline distT="0" distB="0" distL="0" distR="0" wp14:anchorId="4CD930E3" wp14:editId="4078D4AB">
            <wp:extent cx="2752725" cy="285750"/>
            <wp:effectExtent l="0" t="0" r="9525" b="0"/>
            <wp:docPr id="16762646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285750"/>
                    </a:xfrm>
                    <a:prstGeom prst="rect">
                      <a:avLst/>
                    </a:prstGeom>
                    <a:noFill/>
                    <a:ln>
                      <a:noFill/>
                    </a:ln>
                  </pic:spPr>
                </pic:pic>
              </a:graphicData>
            </a:graphic>
          </wp:inline>
        </w:drawing>
      </w:r>
    </w:p>
    <w:p w14:paraId="72A716B3" w14:textId="77777777" w:rsidR="00612BBC" w:rsidRPr="00612BBC" w:rsidRDefault="00612BBC" w:rsidP="00612BBC">
      <w:pPr>
        <w:pStyle w:val="ListParagraph"/>
        <w:rPr>
          <w:b/>
          <w:bCs/>
        </w:rPr>
      </w:pPr>
    </w:p>
    <w:p w14:paraId="2ECD01E2" w14:textId="26BB187C" w:rsidR="00612BBC" w:rsidRPr="00612BBC" w:rsidRDefault="00612BBC" w:rsidP="00612BBC">
      <w:pPr>
        <w:pStyle w:val="ListParagraph"/>
        <w:numPr>
          <w:ilvl w:val="0"/>
          <w:numId w:val="11"/>
        </w:numPr>
        <w:rPr>
          <w:b/>
          <w:bCs/>
        </w:rPr>
      </w:pPr>
      <w:r>
        <w:rPr>
          <w:b/>
          <w:bCs/>
        </w:rPr>
        <w:t>TDEV</w:t>
      </w:r>
    </w:p>
    <w:p w14:paraId="09CE1744" w14:textId="1D964302" w:rsidR="00612BBC" w:rsidRPr="00612BBC" w:rsidRDefault="00612BBC" w:rsidP="00612BBC">
      <w:pPr>
        <w:rPr>
          <w:b/>
          <w:bCs/>
        </w:rPr>
      </w:pPr>
      <w:r>
        <w:rPr>
          <w:b/>
          <w:bCs/>
        </w:rPr>
        <w:t xml:space="preserve"> </w:t>
      </w:r>
      <w:r w:rsidRPr="00612BBC">
        <w:rPr>
          <w:b/>
          <w:bCs/>
          <w:noProof/>
        </w:rPr>
        <w:drawing>
          <wp:inline distT="0" distB="0" distL="0" distR="0" wp14:anchorId="4335441D" wp14:editId="38F95D30">
            <wp:extent cx="2981325" cy="1704975"/>
            <wp:effectExtent l="0" t="0" r="9525" b="9525"/>
            <wp:docPr id="2028310305" name="Picture 7" descr="Immagine che contiene testo, Carattere, scherma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magine che contiene testo, Carattere, schermata, bianco&#10;&#10;Il contenuto generato dall'IA potrebbe non essere corret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325" cy="1704975"/>
                    </a:xfrm>
                    <a:prstGeom prst="rect">
                      <a:avLst/>
                    </a:prstGeom>
                    <a:noFill/>
                    <a:ln>
                      <a:noFill/>
                    </a:ln>
                  </pic:spPr>
                </pic:pic>
              </a:graphicData>
            </a:graphic>
          </wp:inline>
        </w:drawing>
      </w:r>
    </w:p>
    <w:p w14:paraId="425F4F37" w14:textId="28955D33" w:rsidR="00612BBC" w:rsidRPr="00612BBC" w:rsidRDefault="00612BBC" w:rsidP="00612BBC">
      <w:pPr>
        <w:rPr>
          <w:b/>
          <w:bCs/>
        </w:rPr>
      </w:pPr>
      <w:r>
        <w:rPr>
          <w:b/>
          <w:bCs/>
        </w:rPr>
        <w:t xml:space="preserve"> </w:t>
      </w:r>
      <w:r w:rsidRPr="00612BBC">
        <w:rPr>
          <w:b/>
          <w:bCs/>
          <w:noProof/>
        </w:rPr>
        <w:drawing>
          <wp:inline distT="0" distB="0" distL="0" distR="0" wp14:anchorId="6D82E998" wp14:editId="3B43AD3E">
            <wp:extent cx="3276600" cy="400050"/>
            <wp:effectExtent l="0" t="0" r="0" b="0"/>
            <wp:docPr id="737195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400050"/>
                    </a:xfrm>
                    <a:prstGeom prst="rect">
                      <a:avLst/>
                    </a:prstGeom>
                    <a:noFill/>
                    <a:ln>
                      <a:noFill/>
                    </a:ln>
                  </pic:spPr>
                </pic:pic>
              </a:graphicData>
            </a:graphic>
          </wp:inline>
        </w:drawing>
      </w:r>
    </w:p>
    <w:p w14:paraId="563AB530" w14:textId="77777777" w:rsidR="00FD13BA" w:rsidRPr="00C12AB9" w:rsidRDefault="00FD13BA" w:rsidP="00FD13BA"/>
    <w:p w14:paraId="12046EF5" w14:textId="77777777" w:rsidR="00C12AB9" w:rsidRDefault="00C12AB9"/>
    <w:p w14:paraId="5814DFC5" w14:textId="260D5037" w:rsidR="00786AAB" w:rsidRDefault="00786AAB"/>
    <w:p w14:paraId="33D9809A" w14:textId="77777777" w:rsidR="00786AAB" w:rsidRDefault="00000000">
      <w:pPr>
        <w:pStyle w:val="Heading2"/>
      </w:pPr>
      <w:r>
        <w:t>6. System Architecture</w:t>
      </w:r>
    </w:p>
    <w:p w14:paraId="3A276D56" w14:textId="77777777" w:rsidR="00786AAB" w:rsidRDefault="00000000">
      <w:r>
        <w:t xml:space="preserve">The </w:t>
      </w:r>
      <w:proofErr w:type="spellStart"/>
      <w:r>
        <w:t>ExamRush</w:t>
      </w:r>
      <w:proofErr w:type="spellEnd"/>
      <w:r>
        <w:t xml:space="preserve"> system follows a layered client-server architecture, consisting of three main components:</w:t>
      </w:r>
    </w:p>
    <w:p w14:paraId="159A4A78" w14:textId="77777777" w:rsidR="00786AAB" w:rsidRDefault="00000000">
      <w:r>
        <w:t>- Frontend (React Native): Provides the mobile interface for both students and teachers.</w:t>
      </w:r>
      <w:r>
        <w:br/>
        <w:t>- Backend (Node.js/Express): Handles authentication, API logic, game sessions, and statistics.</w:t>
      </w:r>
      <w:r>
        <w:br/>
        <w:t>- Database (MongoDB): Stores user profiles, decks, questions, and scores.</w:t>
      </w:r>
    </w:p>
    <w:p w14:paraId="5B27A958" w14:textId="77777777" w:rsidR="00786AAB" w:rsidRDefault="00000000">
      <w:r>
        <w:t>The following diagram illustrates the high-level architecture of the system:</w:t>
      </w:r>
    </w:p>
    <w:p w14:paraId="352C050C" w14:textId="668E68CC" w:rsidR="00786AAB" w:rsidRDefault="00000000" w:rsidP="006B4774">
      <w:r>
        <w:lastRenderedPageBreak/>
        <w:br/>
      </w:r>
      <w:r w:rsidR="006B4774" w:rsidRPr="006B4774">
        <w:rPr>
          <w:noProof/>
        </w:rPr>
        <w:drawing>
          <wp:inline distT="0" distB="0" distL="0" distR="0" wp14:anchorId="005749FB" wp14:editId="073C6DDF">
            <wp:extent cx="4419600" cy="3077863"/>
            <wp:effectExtent l="0" t="0" r="0" b="8255"/>
            <wp:docPr id="214118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85417" name=""/>
                    <pic:cNvPicPr/>
                  </pic:nvPicPr>
                  <pic:blipFill>
                    <a:blip r:embed="rId23"/>
                    <a:stretch>
                      <a:fillRect/>
                    </a:stretch>
                  </pic:blipFill>
                  <pic:spPr>
                    <a:xfrm>
                      <a:off x="0" y="0"/>
                      <a:ext cx="4426728" cy="3082827"/>
                    </a:xfrm>
                    <a:prstGeom prst="rect">
                      <a:avLst/>
                    </a:prstGeom>
                  </pic:spPr>
                </pic:pic>
              </a:graphicData>
            </a:graphic>
          </wp:inline>
        </w:drawing>
      </w:r>
      <w:r>
        <w:br/>
        <w:t>Teachers and students interact with the system through a shared mobile interface. Authentication tokens (JWT) are used to manage access and role-based functionalities.</w:t>
      </w:r>
    </w:p>
    <w:p w14:paraId="74CA7CF7" w14:textId="77777777" w:rsidR="00786AAB" w:rsidRDefault="00000000">
      <w:r>
        <w:br w:type="page"/>
      </w:r>
    </w:p>
    <w:p w14:paraId="1729073E" w14:textId="77777777" w:rsidR="00786AAB" w:rsidRDefault="00000000">
      <w:pPr>
        <w:pStyle w:val="Heading2"/>
      </w:pPr>
      <w:r>
        <w:lastRenderedPageBreak/>
        <w:t>7. Conclusion</w:t>
      </w:r>
    </w:p>
    <w:p w14:paraId="1C07A493" w14:textId="77777777" w:rsidR="00786AAB" w:rsidRDefault="00000000">
      <w:r>
        <w:t xml:space="preserve">This document presented the </w:t>
      </w:r>
      <w:proofErr w:type="spellStart"/>
      <w:r>
        <w:t>ExamRush</w:t>
      </w:r>
      <w:proofErr w:type="spellEnd"/>
      <w:r>
        <w:t xml:space="preserve"> application, outlining its development through Agile Scrum methodology, Function Point and COCOMO II effort estimation, and a detailed architectural overview.</w:t>
      </w:r>
      <w:r>
        <w:br/>
      </w:r>
      <w:r>
        <w:br/>
        <w:t>The application offers an engaging and educational platform where users can challenge themselves with quizzes while teachers manage and create content easily.</w:t>
      </w:r>
      <w:r>
        <w:br/>
      </w:r>
      <w:r>
        <w:br/>
        <w:t>The use of modern technologies and agile practices ensured iterative progress, fast feedback, and a clean, scalable codebase.</w:t>
      </w:r>
    </w:p>
    <w:sectPr w:rsidR="00786A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8691E"/>
    <w:multiLevelType w:val="hybridMultilevel"/>
    <w:tmpl w:val="0F14B010"/>
    <w:lvl w:ilvl="0" w:tplc="AA30843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D4B4E"/>
    <w:multiLevelType w:val="hybridMultilevel"/>
    <w:tmpl w:val="E96ECBBA"/>
    <w:lvl w:ilvl="0" w:tplc="E954EE6A">
      <w:start w:val="1"/>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D684636"/>
    <w:multiLevelType w:val="hybridMultilevel"/>
    <w:tmpl w:val="B586884A"/>
    <w:lvl w:ilvl="0" w:tplc="91781A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178488">
    <w:abstractNumId w:val="8"/>
  </w:num>
  <w:num w:numId="2" w16cid:durableId="1669089858">
    <w:abstractNumId w:val="6"/>
  </w:num>
  <w:num w:numId="3" w16cid:durableId="171728096">
    <w:abstractNumId w:val="5"/>
  </w:num>
  <w:num w:numId="4" w16cid:durableId="662124205">
    <w:abstractNumId w:val="4"/>
  </w:num>
  <w:num w:numId="5" w16cid:durableId="278493958">
    <w:abstractNumId w:val="7"/>
  </w:num>
  <w:num w:numId="6" w16cid:durableId="577640448">
    <w:abstractNumId w:val="3"/>
  </w:num>
  <w:num w:numId="7" w16cid:durableId="2128692855">
    <w:abstractNumId w:val="2"/>
  </w:num>
  <w:num w:numId="8" w16cid:durableId="778254122">
    <w:abstractNumId w:val="1"/>
  </w:num>
  <w:num w:numId="9" w16cid:durableId="1638489930">
    <w:abstractNumId w:val="0"/>
  </w:num>
  <w:num w:numId="10" w16cid:durableId="222831694">
    <w:abstractNumId w:val="10"/>
  </w:num>
  <w:num w:numId="11" w16cid:durableId="401874703">
    <w:abstractNumId w:val="11"/>
  </w:num>
  <w:num w:numId="12" w16cid:durableId="5954803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68E1"/>
    <w:rsid w:val="0015074B"/>
    <w:rsid w:val="0019474C"/>
    <w:rsid w:val="0029639D"/>
    <w:rsid w:val="00326F90"/>
    <w:rsid w:val="00452F35"/>
    <w:rsid w:val="00530422"/>
    <w:rsid w:val="00612BBC"/>
    <w:rsid w:val="006528F3"/>
    <w:rsid w:val="006B4774"/>
    <w:rsid w:val="00786AAB"/>
    <w:rsid w:val="008378B7"/>
    <w:rsid w:val="00877037"/>
    <w:rsid w:val="008B3E44"/>
    <w:rsid w:val="00A229EC"/>
    <w:rsid w:val="00AA1D8D"/>
    <w:rsid w:val="00AB2EF3"/>
    <w:rsid w:val="00B47730"/>
    <w:rsid w:val="00C12AB9"/>
    <w:rsid w:val="00C41A4C"/>
    <w:rsid w:val="00CB0664"/>
    <w:rsid w:val="00DD54CE"/>
    <w:rsid w:val="00E25324"/>
    <w:rsid w:val="00E8237D"/>
    <w:rsid w:val="00FA54DF"/>
    <w:rsid w:val="00FC693F"/>
    <w:rsid w:val="00FD13BA"/>
    <w:rsid w:val="00FE3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273F8"/>
  <w14:defaultImageDpi w14:val="300"/>
  <w15:docId w15:val="{C8FED61A-6E6A-48F7-90CE-3CAFCBA9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7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41A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8821">
      <w:bodyDiv w:val="1"/>
      <w:marLeft w:val="0"/>
      <w:marRight w:val="0"/>
      <w:marTop w:val="0"/>
      <w:marBottom w:val="0"/>
      <w:divBdr>
        <w:top w:val="none" w:sz="0" w:space="0" w:color="auto"/>
        <w:left w:val="none" w:sz="0" w:space="0" w:color="auto"/>
        <w:bottom w:val="none" w:sz="0" w:space="0" w:color="auto"/>
        <w:right w:val="none" w:sz="0" w:space="0" w:color="auto"/>
      </w:divBdr>
    </w:div>
    <w:div w:id="42676928">
      <w:bodyDiv w:val="1"/>
      <w:marLeft w:val="0"/>
      <w:marRight w:val="0"/>
      <w:marTop w:val="0"/>
      <w:marBottom w:val="0"/>
      <w:divBdr>
        <w:top w:val="none" w:sz="0" w:space="0" w:color="auto"/>
        <w:left w:val="none" w:sz="0" w:space="0" w:color="auto"/>
        <w:bottom w:val="none" w:sz="0" w:space="0" w:color="auto"/>
        <w:right w:val="none" w:sz="0" w:space="0" w:color="auto"/>
      </w:divBdr>
    </w:div>
    <w:div w:id="92631010">
      <w:bodyDiv w:val="1"/>
      <w:marLeft w:val="0"/>
      <w:marRight w:val="0"/>
      <w:marTop w:val="0"/>
      <w:marBottom w:val="0"/>
      <w:divBdr>
        <w:top w:val="none" w:sz="0" w:space="0" w:color="auto"/>
        <w:left w:val="none" w:sz="0" w:space="0" w:color="auto"/>
        <w:bottom w:val="none" w:sz="0" w:space="0" w:color="auto"/>
        <w:right w:val="none" w:sz="0" w:space="0" w:color="auto"/>
      </w:divBdr>
    </w:div>
    <w:div w:id="94594072">
      <w:bodyDiv w:val="1"/>
      <w:marLeft w:val="0"/>
      <w:marRight w:val="0"/>
      <w:marTop w:val="0"/>
      <w:marBottom w:val="0"/>
      <w:divBdr>
        <w:top w:val="none" w:sz="0" w:space="0" w:color="auto"/>
        <w:left w:val="none" w:sz="0" w:space="0" w:color="auto"/>
        <w:bottom w:val="none" w:sz="0" w:space="0" w:color="auto"/>
        <w:right w:val="none" w:sz="0" w:space="0" w:color="auto"/>
      </w:divBdr>
    </w:div>
    <w:div w:id="139998702">
      <w:bodyDiv w:val="1"/>
      <w:marLeft w:val="0"/>
      <w:marRight w:val="0"/>
      <w:marTop w:val="0"/>
      <w:marBottom w:val="0"/>
      <w:divBdr>
        <w:top w:val="none" w:sz="0" w:space="0" w:color="auto"/>
        <w:left w:val="none" w:sz="0" w:space="0" w:color="auto"/>
        <w:bottom w:val="none" w:sz="0" w:space="0" w:color="auto"/>
        <w:right w:val="none" w:sz="0" w:space="0" w:color="auto"/>
      </w:divBdr>
    </w:div>
    <w:div w:id="170337371">
      <w:bodyDiv w:val="1"/>
      <w:marLeft w:val="0"/>
      <w:marRight w:val="0"/>
      <w:marTop w:val="0"/>
      <w:marBottom w:val="0"/>
      <w:divBdr>
        <w:top w:val="none" w:sz="0" w:space="0" w:color="auto"/>
        <w:left w:val="none" w:sz="0" w:space="0" w:color="auto"/>
        <w:bottom w:val="none" w:sz="0" w:space="0" w:color="auto"/>
        <w:right w:val="none" w:sz="0" w:space="0" w:color="auto"/>
      </w:divBdr>
    </w:div>
    <w:div w:id="199589803">
      <w:bodyDiv w:val="1"/>
      <w:marLeft w:val="0"/>
      <w:marRight w:val="0"/>
      <w:marTop w:val="0"/>
      <w:marBottom w:val="0"/>
      <w:divBdr>
        <w:top w:val="none" w:sz="0" w:space="0" w:color="auto"/>
        <w:left w:val="none" w:sz="0" w:space="0" w:color="auto"/>
        <w:bottom w:val="none" w:sz="0" w:space="0" w:color="auto"/>
        <w:right w:val="none" w:sz="0" w:space="0" w:color="auto"/>
      </w:divBdr>
    </w:div>
    <w:div w:id="342632635">
      <w:bodyDiv w:val="1"/>
      <w:marLeft w:val="0"/>
      <w:marRight w:val="0"/>
      <w:marTop w:val="0"/>
      <w:marBottom w:val="0"/>
      <w:divBdr>
        <w:top w:val="none" w:sz="0" w:space="0" w:color="auto"/>
        <w:left w:val="none" w:sz="0" w:space="0" w:color="auto"/>
        <w:bottom w:val="none" w:sz="0" w:space="0" w:color="auto"/>
        <w:right w:val="none" w:sz="0" w:space="0" w:color="auto"/>
      </w:divBdr>
    </w:div>
    <w:div w:id="370226884">
      <w:bodyDiv w:val="1"/>
      <w:marLeft w:val="0"/>
      <w:marRight w:val="0"/>
      <w:marTop w:val="0"/>
      <w:marBottom w:val="0"/>
      <w:divBdr>
        <w:top w:val="none" w:sz="0" w:space="0" w:color="auto"/>
        <w:left w:val="none" w:sz="0" w:space="0" w:color="auto"/>
        <w:bottom w:val="none" w:sz="0" w:space="0" w:color="auto"/>
        <w:right w:val="none" w:sz="0" w:space="0" w:color="auto"/>
      </w:divBdr>
    </w:div>
    <w:div w:id="387458586">
      <w:bodyDiv w:val="1"/>
      <w:marLeft w:val="0"/>
      <w:marRight w:val="0"/>
      <w:marTop w:val="0"/>
      <w:marBottom w:val="0"/>
      <w:divBdr>
        <w:top w:val="none" w:sz="0" w:space="0" w:color="auto"/>
        <w:left w:val="none" w:sz="0" w:space="0" w:color="auto"/>
        <w:bottom w:val="none" w:sz="0" w:space="0" w:color="auto"/>
        <w:right w:val="none" w:sz="0" w:space="0" w:color="auto"/>
      </w:divBdr>
    </w:div>
    <w:div w:id="467891997">
      <w:bodyDiv w:val="1"/>
      <w:marLeft w:val="0"/>
      <w:marRight w:val="0"/>
      <w:marTop w:val="0"/>
      <w:marBottom w:val="0"/>
      <w:divBdr>
        <w:top w:val="none" w:sz="0" w:space="0" w:color="auto"/>
        <w:left w:val="none" w:sz="0" w:space="0" w:color="auto"/>
        <w:bottom w:val="none" w:sz="0" w:space="0" w:color="auto"/>
        <w:right w:val="none" w:sz="0" w:space="0" w:color="auto"/>
      </w:divBdr>
    </w:div>
    <w:div w:id="500201007">
      <w:bodyDiv w:val="1"/>
      <w:marLeft w:val="0"/>
      <w:marRight w:val="0"/>
      <w:marTop w:val="0"/>
      <w:marBottom w:val="0"/>
      <w:divBdr>
        <w:top w:val="none" w:sz="0" w:space="0" w:color="auto"/>
        <w:left w:val="none" w:sz="0" w:space="0" w:color="auto"/>
        <w:bottom w:val="none" w:sz="0" w:space="0" w:color="auto"/>
        <w:right w:val="none" w:sz="0" w:space="0" w:color="auto"/>
      </w:divBdr>
    </w:div>
    <w:div w:id="512308446">
      <w:bodyDiv w:val="1"/>
      <w:marLeft w:val="0"/>
      <w:marRight w:val="0"/>
      <w:marTop w:val="0"/>
      <w:marBottom w:val="0"/>
      <w:divBdr>
        <w:top w:val="none" w:sz="0" w:space="0" w:color="auto"/>
        <w:left w:val="none" w:sz="0" w:space="0" w:color="auto"/>
        <w:bottom w:val="none" w:sz="0" w:space="0" w:color="auto"/>
        <w:right w:val="none" w:sz="0" w:space="0" w:color="auto"/>
      </w:divBdr>
    </w:div>
    <w:div w:id="519899233">
      <w:bodyDiv w:val="1"/>
      <w:marLeft w:val="0"/>
      <w:marRight w:val="0"/>
      <w:marTop w:val="0"/>
      <w:marBottom w:val="0"/>
      <w:divBdr>
        <w:top w:val="none" w:sz="0" w:space="0" w:color="auto"/>
        <w:left w:val="none" w:sz="0" w:space="0" w:color="auto"/>
        <w:bottom w:val="none" w:sz="0" w:space="0" w:color="auto"/>
        <w:right w:val="none" w:sz="0" w:space="0" w:color="auto"/>
      </w:divBdr>
    </w:div>
    <w:div w:id="655496191">
      <w:bodyDiv w:val="1"/>
      <w:marLeft w:val="0"/>
      <w:marRight w:val="0"/>
      <w:marTop w:val="0"/>
      <w:marBottom w:val="0"/>
      <w:divBdr>
        <w:top w:val="none" w:sz="0" w:space="0" w:color="auto"/>
        <w:left w:val="none" w:sz="0" w:space="0" w:color="auto"/>
        <w:bottom w:val="none" w:sz="0" w:space="0" w:color="auto"/>
        <w:right w:val="none" w:sz="0" w:space="0" w:color="auto"/>
      </w:divBdr>
    </w:div>
    <w:div w:id="672991731">
      <w:bodyDiv w:val="1"/>
      <w:marLeft w:val="0"/>
      <w:marRight w:val="0"/>
      <w:marTop w:val="0"/>
      <w:marBottom w:val="0"/>
      <w:divBdr>
        <w:top w:val="none" w:sz="0" w:space="0" w:color="auto"/>
        <w:left w:val="none" w:sz="0" w:space="0" w:color="auto"/>
        <w:bottom w:val="none" w:sz="0" w:space="0" w:color="auto"/>
        <w:right w:val="none" w:sz="0" w:space="0" w:color="auto"/>
      </w:divBdr>
    </w:div>
    <w:div w:id="689914753">
      <w:bodyDiv w:val="1"/>
      <w:marLeft w:val="0"/>
      <w:marRight w:val="0"/>
      <w:marTop w:val="0"/>
      <w:marBottom w:val="0"/>
      <w:divBdr>
        <w:top w:val="none" w:sz="0" w:space="0" w:color="auto"/>
        <w:left w:val="none" w:sz="0" w:space="0" w:color="auto"/>
        <w:bottom w:val="none" w:sz="0" w:space="0" w:color="auto"/>
        <w:right w:val="none" w:sz="0" w:space="0" w:color="auto"/>
      </w:divBdr>
    </w:div>
    <w:div w:id="696664871">
      <w:bodyDiv w:val="1"/>
      <w:marLeft w:val="0"/>
      <w:marRight w:val="0"/>
      <w:marTop w:val="0"/>
      <w:marBottom w:val="0"/>
      <w:divBdr>
        <w:top w:val="none" w:sz="0" w:space="0" w:color="auto"/>
        <w:left w:val="none" w:sz="0" w:space="0" w:color="auto"/>
        <w:bottom w:val="none" w:sz="0" w:space="0" w:color="auto"/>
        <w:right w:val="none" w:sz="0" w:space="0" w:color="auto"/>
      </w:divBdr>
    </w:div>
    <w:div w:id="707991857">
      <w:bodyDiv w:val="1"/>
      <w:marLeft w:val="0"/>
      <w:marRight w:val="0"/>
      <w:marTop w:val="0"/>
      <w:marBottom w:val="0"/>
      <w:divBdr>
        <w:top w:val="none" w:sz="0" w:space="0" w:color="auto"/>
        <w:left w:val="none" w:sz="0" w:space="0" w:color="auto"/>
        <w:bottom w:val="none" w:sz="0" w:space="0" w:color="auto"/>
        <w:right w:val="none" w:sz="0" w:space="0" w:color="auto"/>
      </w:divBdr>
    </w:div>
    <w:div w:id="758137419">
      <w:bodyDiv w:val="1"/>
      <w:marLeft w:val="0"/>
      <w:marRight w:val="0"/>
      <w:marTop w:val="0"/>
      <w:marBottom w:val="0"/>
      <w:divBdr>
        <w:top w:val="none" w:sz="0" w:space="0" w:color="auto"/>
        <w:left w:val="none" w:sz="0" w:space="0" w:color="auto"/>
        <w:bottom w:val="none" w:sz="0" w:space="0" w:color="auto"/>
        <w:right w:val="none" w:sz="0" w:space="0" w:color="auto"/>
      </w:divBdr>
    </w:div>
    <w:div w:id="852836529">
      <w:bodyDiv w:val="1"/>
      <w:marLeft w:val="0"/>
      <w:marRight w:val="0"/>
      <w:marTop w:val="0"/>
      <w:marBottom w:val="0"/>
      <w:divBdr>
        <w:top w:val="none" w:sz="0" w:space="0" w:color="auto"/>
        <w:left w:val="none" w:sz="0" w:space="0" w:color="auto"/>
        <w:bottom w:val="none" w:sz="0" w:space="0" w:color="auto"/>
        <w:right w:val="none" w:sz="0" w:space="0" w:color="auto"/>
      </w:divBdr>
    </w:div>
    <w:div w:id="901523216">
      <w:bodyDiv w:val="1"/>
      <w:marLeft w:val="0"/>
      <w:marRight w:val="0"/>
      <w:marTop w:val="0"/>
      <w:marBottom w:val="0"/>
      <w:divBdr>
        <w:top w:val="none" w:sz="0" w:space="0" w:color="auto"/>
        <w:left w:val="none" w:sz="0" w:space="0" w:color="auto"/>
        <w:bottom w:val="none" w:sz="0" w:space="0" w:color="auto"/>
        <w:right w:val="none" w:sz="0" w:space="0" w:color="auto"/>
      </w:divBdr>
    </w:div>
    <w:div w:id="917592341">
      <w:bodyDiv w:val="1"/>
      <w:marLeft w:val="0"/>
      <w:marRight w:val="0"/>
      <w:marTop w:val="0"/>
      <w:marBottom w:val="0"/>
      <w:divBdr>
        <w:top w:val="none" w:sz="0" w:space="0" w:color="auto"/>
        <w:left w:val="none" w:sz="0" w:space="0" w:color="auto"/>
        <w:bottom w:val="none" w:sz="0" w:space="0" w:color="auto"/>
        <w:right w:val="none" w:sz="0" w:space="0" w:color="auto"/>
      </w:divBdr>
    </w:div>
    <w:div w:id="942493532">
      <w:bodyDiv w:val="1"/>
      <w:marLeft w:val="0"/>
      <w:marRight w:val="0"/>
      <w:marTop w:val="0"/>
      <w:marBottom w:val="0"/>
      <w:divBdr>
        <w:top w:val="none" w:sz="0" w:space="0" w:color="auto"/>
        <w:left w:val="none" w:sz="0" w:space="0" w:color="auto"/>
        <w:bottom w:val="none" w:sz="0" w:space="0" w:color="auto"/>
        <w:right w:val="none" w:sz="0" w:space="0" w:color="auto"/>
      </w:divBdr>
    </w:div>
    <w:div w:id="944194547">
      <w:bodyDiv w:val="1"/>
      <w:marLeft w:val="0"/>
      <w:marRight w:val="0"/>
      <w:marTop w:val="0"/>
      <w:marBottom w:val="0"/>
      <w:divBdr>
        <w:top w:val="none" w:sz="0" w:space="0" w:color="auto"/>
        <w:left w:val="none" w:sz="0" w:space="0" w:color="auto"/>
        <w:bottom w:val="none" w:sz="0" w:space="0" w:color="auto"/>
        <w:right w:val="none" w:sz="0" w:space="0" w:color="auto"/>
      </w:divBdr>
    </w:div>
    <w:div w:id="946044809">
      <w:bodyDiv w:val="1"/>
      <w:marLeft w:val="0"/>
      <w:marRight w:val="0"/>
      <w:marTop w:val="0"/>
      <w:marBottom w:val="0"/>
      <w:divBdr>
        <w:top w:val="none" w:sz="0" w:space="0" w:color="auto"/>
        <w:left w:val="none" w:sz="0" w:space="0" w:color="auto"/>
        <w:bottom w:val="none" w:sz="0" w:space="0" w:color="auto"/>
        <w:right w:val="none" w:sz="0" w:space="0" w:color="auto"/>
      </w:divBdr>
    </w:div>
    <w:div w:id="1030178910">
      <w:bodyDiv w:val="1"/>
      <w:marLeft w:val="0"/>
      <w:marRight w:val="0"/>
      <w:marTop w:val="0"/>
      <w:marBottom w:val="0"/>
      <w:divBdr>
        <w:top w:val="none" w:sz="0" w:space="0" w:color="auto"/>
        <w:left w:val="none" w:sz="0" w:space="0" w:color="auto"/>
        <w:bottom w:val="none" w:sz="0" w:space="0" w:color="auto"/>
        <w:right w:val="none" w:sz="0" w:space="0" w:color="auto"/>
      </w:divBdr>
    </w:div>
    <w:div w:id="1066030628">
      <w:bodyDiv w:val="1"/>
      <w:marLeft w:val="0"/>
      <w:marRight w:val="0"/>
      <w:marTop w:val="0"/>
      <w:marBottom w:val="0"/>
      <w:divBdr>
        <w:top w:val="none" w:sz="0" w:space="0" w:color="auto"/>
        <w:left w:val="none" w:sz="0" w:space="0" w:color="auto"/>
        <w:bottom w:val="none" w:sz="0" w:space="0" w:color="auto"/>
        <w:right w:val="none" w:sz="0" w:space="0" w:color="auto"/>
      </w:divBdr>
    </w:div>
    <w:div w:id="1174034498">
      <w:bodyDiv w:val="1"/>
      <w:marLeft w:val="0"/>
      <w:marRight w:val="0"/>
      <w:marTop w:val="0"/>
      <w:marBottom w:val="0"/>
      <w:divBdr>
        <w:top w:val="none" w:sz="0" w:space="0" w:color="auto"/>
        <w:left w:val="none" w:sz="0" w:space="0" w:color="auto"/>
        <w:bottom w:val="none" w:sz="0" w:space="0" w:color="auto"/>
        <w:right w:val="none" w:sz="0" w:space="0" w:color="auto"/>
      </w:divBdr>
    </w:div>
    <w:div w:id="1190684616">
      <w:bodyDiv w:val="1"/>
      <w:marLeft w:val="0"/>
      <w:marRight w:val="0"/>
      <w:marTop w:val="0"/>
      <w:marBottom w:val="0"/>
      <w:divBdr>
        <w:top w:val="none" w:sz="0" w:space="0" w:color="auto"/>
        <w:left w:val="none" w:sz="0" w:space="0" w:color="auto"/>
        <w:bottom w:val="none" w:sz="0" w:space="0" w:color="auto"/>
        <w:right w:val="none" w:sz="0" w:space="0" w:color="auto"/>
      </w:divBdr>
    </w:div>
    <w:div w:id="1354725698">
      <w:bodyDiv w:val="1"/>
      <w:marLeft w:val="0"/>
      <w:marRight w:val="0"/>
      <w:marTop w:val="0"/>
      <w:marBottom w:val="0"/>
      <w:divBdr>
        <w:top w:val="none" w:sz="0" w:space="0" w:color="auto"/>
        <w:left w:val="none" w:sz="0" w:space="0" w:color="auto"/>
        <w:bottom w:val="none" w:sz="0" w:space="0" w:color="auto"/>
        <w:right w:val="none" w:sz="0" w:space="0" w:color="auto"/>
      </w:divBdr>
    </w:div>
    <w:div w:id="1414089109">
      <w:bodyDiv w:val="1"/>
      <w:marLeft w:val="0"/>
      <w:marRight w:val="0"/>
      <w:marTop w:val="0"/>
      <w:marBottom w:val="0"/>
      <w:divBdr>
        <w:top w:val="none" w:sz="0" w:space="0" w:color="auto"/>
        <w:left w:val="none" w:sz="0" w:space="0" w:color="auto"/>
        <w:bottom w:val="none" w:sz="0" w:space="0" w:color="auto"/>
        <w:right w:val="none" w:sz="0" w:space="0" w:color="auto"/>
      </w:divBdr>
    </w:div>
    <w:div w:id="1449548084">
      <w:bodyDiv w:val="1"/>
      <w:marLeft w:val="0"/>
      <w:marRight w:val="0"/>
      <w:marTop w:val="0"/>
      <w:marBottom w:val="0"/>
      <w:divBdr>
        <w:top w:val="none" w:sz="0" w:space="0" w:color="auto"/>
        <w:left w:val="none" w:sz="0" w:space="0" w:color="auto"/>
        <w:bottom w:val="none" w:sz="0" w:space="0" w:color="auto"/>
        <w:right w:val="none" w:sz="0" w:space="0" w:color="auto"/>
      </w:divBdr>
    </w:div>
    <w:div w:id="1589654798">
      <w:bodyDiv w:val="1"/>
      <w:marLeft w:val="0"/>
      <w:marRight w:val="0"/>
      <w:marTop w:val="0"/>
      <w:marBottom w:val="0"/>
      <w:divBdr>
        <w:top w:val="none" w:sz="0" w:space="0" w:color="auto"/>
        <w:left w:val="none" w:sz="0" w:space="0" w:color="auto"/>
        <w:bottom w:val="none" w:sz="0" w:space="0" w:color="auto"/>
        <w:right w:val="none" w:sz="0" w:space="0" w:color="auto"/>
      </w:divBdr>
    </w:div>
    <w:div w:id="1602300035">
      <w:bodyDiv w:val="1"/>
      <w:marLeft w:val="0"/>
      <w:marRight w:val="0"/>
      <w:marTop w:val="0"/>
      <w:marBottom w:val="0"/>
      <w:divBdr>
        <w:top w:val="none" w:sz="0" w:space="0" w:color="auto"/>
        <w:left w:val="none" w:sz="0" w:space="0" w:color="auto"/>
        <w:bottom w:val="none" w:sz="0" w:space="0" w:color="auto"/>
        <w:right w:val="none" w:sz="0" w:space="0" w:color="auto"/>
      </w:divBdr>
    </w:div>
    <w:div w:id="1637643067">
      <w:bodyDiv w:val="1"/>
      <w:marLeft w:val="0"/>
      <w:marRight w:val="0"/>
      <w:marTop w:val="0"/>
      <w:marBottom w:val="0"/>
      <w:divBdr>
        <w:top w:val="none" w:sz="0" w:space="0" w:color="auto"/>
        <w:left w:val="none" w:sz="0" w:space="0" w:color="auto"/>
        <w:bottom w:val="none" w:sz="0" w:space="0" w:color="auto"/>
        <w:right w:val="none" w:sz="0" w:space="0" w:color="auto"/>
      </w:divBdr>
    </w:div>
    <w:div w:id="1661034770">
      <w:bodyDiv w:val="1"/>
      <w:marLeft w:val="0"/>
      <w:marRight w:val="0"/>
      <w:marTop w:val="0"/>
      <w:marBottom w:val="0"/>
      <w:divBdr>
        <w:top w:val="none" w:sz="0" w:space="0" w:color="auto"/>
        <w:left w:val="none" w:sz="0" w:space="0" w:color="auto"/>
        <w:bottom w:val="none" w:sz="0" w:space="0" w:color="auto"/>
        <w:right w:val="none" w:sz="0" w:space="0" w:color="auto"/>
      </w:divBdr>
    </w:div>
    <w:div w:id="1672677880">
      <w:bodyDiv w:val="1"/>
      <w:marLeft w:val="0"/>
      <w:marRight w:val="0"/>
      <w:marTop w:val="0"/>
      <w:marBottom w:val="0"/>
      <w:divBdr>
        <w:top w:val="none" w:sz="0" w:space="0" w:color="auto"/>
        <w:left w:val="none" w:sz="0" w:space="0" w:color="auto"/>
        <w:bottom w:val="none" w:sz="0" w:space="0" w:color="auto"/>
        <w:right w:val="none" w:sz="0" w:space="0" w:color="auto"/>
      </w:divBdr>
    </w:div>
    <w:div w:id="1677078642">
      <w:bodyDiv w:val="1"/>
      <w:marLeft w:val="0"/>
      <w:marRight w:val="0"/>
      <w:marTop w:val="0"/>
      <w:marBottom w:val="0"/>
      <w:divBdr>
        <w:top w:val="none" w:sz="0" w:space="0" w:color="auto"/>
        <w:left w:val="none" w:sz="0" w:space="0" w:color="auto"/>
        <w:bottom w:val="none" w:sz="0" w:space="0" w:color="auto"/>
        <w:right w:val="none" w:sz="0" w:space="0" w:color="auto"/>
      </w:divBdr>
    </w:div>
    <w:div w:id="1723864007">
      <w:bodyDiv w:val="1"/>
      <w:marLeft w:val="0"/>
      <w:marRight w:val="0"/>
      <w:marTop w:val="0"/>
      <w:marBottom w:val="0"/>
      <w:divBdr>
        <w:top w:val="none" w:sz="0" w:space="0" w:color="auto"/>
        <w:left w:val="none" w:sz="0" w:space="0" w:color="auto"/>
        <w:bottom w:val="none" w:sz="0" w:space="0" w:color="auto"/>
        <w:right w:val="none" w:sz="0" w:space="0" w:color="auto"/>
      </w:divBdr>
    </w:div>
    <w:div w:id="1766533113">
      <w:bodyDiv w:val="1"/>
      <w:marLeft w:val="0"/>
      <w:marRight w:val="0"/>
      <w:marTop w:val="0"/>
      <w:marBottom w:val="0"/>
      <w:divBdr>
        <w:top w:val="none" w:sz="0" w:space="0" w:color="auto"/>
        <w:left w:val="none" w:sz="0" w:space="0" w:color="auto"/>
        <w:bottom w:val="none" w:sz="0" w:space="0" w:color="auto"/>
        <w:right w:val="none" w:sz="0" w:space="0" w:color="auto"/>
      </w:divBdr>
    </w:div>
    <w:div w:id="1838038108">
      <w:bodyDiv w:val="1"/>
      <w:marLeft w:val="0"/>
      <w:marRight w:val="0"/>
      <w:marTop w:val="0"/>
      <w:marBottom w:val="0"/>
      <w:divBdr>
        <w:top w:val="none" w:sz="0" w:space="0" w:color="auto"/>
        <w:left w:val="none" w:sz="0" w:space="0" w:color="auto"/>
        <w:bottom w:val="none" w:sz="0" w:space="0" w:color="auto"/>
        <w:right w:val="none" w:sz="0" w:space="0" w:color="auto"/>
      </w:divBdr>
    </w:div>
    <w:div w:id="1859468194">
      <w:bodyDiv w:val="1"/>
      <w:marLeft w:val="0"/>
      <w:marRight w:val="0"/>
      <w:marTop w:val="0"/>
      <w:marBottom w:val="0"/>
      <w:divBdr>
        <w:top w:val="none" w:sz="0" w:space="0" w:color="auto"/>
        <w:left w:val="none" w:sz="0" w:space="0" w:color="auto"/>
        <w:bottom w:val="none" w:sz="0" w:space="0" w:color="auto"/>
        <w:right w:val="none" w:sz="0" w:space="0" w:color="auto"/>
      </w:divBdr>
    </w:div>
    <w:div w:id="1919511155">
      <w:bodyDiv w:val="1"/>
      <w:marLeft w:val="0"/>
      <w:marRight w:val="0"/>
      <w:marTop w:val="0"/>
      <w:marBottom w:val="0"/>
      <w:divBdr>
        <w:top w:val="none" w:sz="0" w:space="0" w:color="auto"/>
        <w:left w:val="none" w:sz="0" w:space="0" w:color="auto"/>
        <w:bottom w:val="none" w:sz="0" w:space="0" w:color="auto"/>
        <w:right w:val="none" w:sz="0" w:space="0" w:color="auto"/>
      </w:divBdr>
    </w:div>
    <w:div w:id="1935087044">
      <w:bodyDiv w:val="1"/>
      <w:marLeft w:val="0"/>
      <w:marRight w:val="0"/>
      <w:marTop w:val="0"/>
      <w:marBottom w:val="0"/>
      <w:divBdr>
        <w:top w:val="none" w:sz="0" w:space="0" w:color="auto"/>
        <w:left w:val="none" w:sz="0" w:space="0" w:color="auto"/>
        <w:bottom w:val="none" w:sz="0" w:space="0" w:color="auto"/>
        <w:right w:val="none" w:sz="0" w:space="0" w:color="auto"/>
      </w:divBdr>
    </w:div>
    <w:div w:id="1940604955">
      <w:bodyDiv w:val="1"/>
      <w:marLeft w:val="0"/>
      <w:marRight w:val="0"/>
      <w:marTop w:val="0"/>
      <w:marBottom w:val="0"/>
      <w:divBdr>
        <w:top w:val="none" w:sz="0" w:space="0" w:color="auto"/>
        <w:left w:val="none" w:sz="0" w:space="0" w:color="auto"/>
        <w:bottom w:val="none" w:sz="0" w:space="0" w:color="auto"/>
        <w:right w:val="none" w:sz="0" w:space="0" w:color="auto"/>
      </w:divBdr>
    </w:div>
    <w:div w:id="1945190149">
      <w:bodyDiv w:val="1"/>
      <w:marLeft w:val="0"/>
      <w:marRight w:val="0"/>
      <w:marTop w:val="0"/>
      <w:marBottom w:val="0"/>
      <w:divBdr>
        <w:top w:val="none" w:sz="0" w:space="0" w:color="auto"/>
        <w:left w:val="none" w:sz="0" w:space="0" w:color="auto"/>
        <w:bottom w:val="none" w:sz="0" w:space="0" w:color="auto"/>
        <w:right w:val="none" w:sz="0" w:space="0" w:color="auto"/>
      </w:divBdr>
    </w:div>
    <w:div w:id="2055423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1367</Words>
  <Characters>7796</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
  <LinksUpToDate>false</LinksUpToDate>
  <CharactersWithSpaces>9145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Georgi Dimitrov</cp:lastModifiedBy>
  <cp:revision>5</cp:revision>
  <dcterms:created xsi:type="dcterms:W3CDTF">2025-03-23T17:58:00Z</dcterms:created>
  <dcterms:modified xsi:type="dcterms:W3CDTF">2025-03-23T19:35:00Z</dcterms:modified>
  <cp:category/>
</cp:coreProperties>
</file>